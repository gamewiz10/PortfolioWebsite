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9AAA8" w14:textId="77777777" w:rsidR="00087A2F" w:rsidRPr="004A03D4" w:rsidRDefault="00B503D1" w:rsidP="004A03D4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4A03D4">
        <w:rPr>
          <w:rFonts w:ascii="Times New Roman" w:hAnsi="Times New Roman" w:cs="Times New Roman"/>
          <w:color w:val="auto"/>
          <w:sz w:val="40"/>
          <w:szCs w:val="40"/>
        </w:rPr>
        <w:t>Joseph A. Bell</w:t>
      </w:r>
    </w:p>
    <w:p w14:paraId="2D05E467" w14:textId="20A557DD" w:rsidR="00664FBE" w:rsidRPr="006942FF" w:rsidRDefault="00B15D05" w:rsidP="000E1F98">
      <w:pPr>
        <w:pStyle w:val="BodyText"/>
        <w:tabs>
          <w:tab w:val="left" w:pos="4680"/>
        </w:tabs>
        <w:spacing w:line="240" w:lineRule="auto"/>
        <w:rPr>
          <w:rFonts w:ascii="Arial" w:hAnsi="Arial" w:cs="Arial"/>
        </w:rPr>
      </w:pPr>
      <w:r w:rsidRPr="006942FF">
        <w:rPr>
          <w:rFonts w:ascii="Arial" w:hAnsi="Arial" w:cs="Arial"/>
          <w:b/>
          <w:bCs/>
        </w:rPr>
        <w:t>Email</w:t>
      </w:r>
      <w:r w:rsidRPr="006942FF">
        <w:rPr>
          <w:rFonts w:ascii="Arial" w:hAnsi="Arial" w:cs="Arial"/>
        </w:rPr>
        <w:t xml:space="preserve">: </w:t>
      </w:r>
      <w:hyperlink r:id="rId6" w:history="1">
        <w:r w:rsidRPr="006942FF">
          <w:rPr>
            <w:rStyle w:val="Hyperlink"/>
            <w:rFonts w:ascii="Arial" w:hAnsi="Arial" w:cs="Arial"/>
          </w:rPr>
          <w:t>joseph.bell9619@gmail.com</w:t>
        </w:r>
      </w:hyperlink>
      <w:r w:rsidR="00BD7868">
        <w:rPr>
          <w:rStyle w:val="Hyperlink"/>
          <w:rFonts w:ascii="Arial" w:hAnsi="Arial" w:cs="Arial"/>
          <w:u w:val="none"/>
        </w:rPr>
        <w:tab/>
      </w:r>
      <w:r w:rsidR="00664FBE" w:rsidRPr="006942FF">
        <w:rPr>
          <w:rFonts w:ascii="Arial" w:hAnsi="Arial" w:cs="Arial"/>
          <w:b/>
          <w:bCs/>
        </w:rPr>
        <w:t>LinkedIn</w:t>
      </w:r>
      <w:r w:rsidR="00664FBE" w:rsidRPr="006942FF">
        <w:rPr>
          <w:rFonts w:ascii="Arial" w:hAnsi="Arial" w:cs="Arial"/>
        </w:rPr>
        <w:t>:</w:t>
      </w:r>
      <w:r w:rsidR="000E1F98">
        <w:rPr>
          <w:rFonts w:ascii="Arial" w:hAnsi="Arial" w:cs="Arial"/>
        </w:rPr>
        <w:t xml:space="preserve"> </w:t>
      </w:r>
      <w:hyperlink r:id="rId7" w:history="1">
        <w:r w:rsidR="00EA31C8" w:rsidRPr="00EA31C8">
          <w:rPr>
            <w:rStyle w:val="Hyperlink"/>
            <w:rFonts w:ascii="Arial" w:hAnsi="Arial" w:cs="Arial"/>
          </w:rPr>
          <w:t>https://www.linkedin.com/in/joseph-bell-129319223/</w:t>
        </w:r>
      </w:hyperlink>
    </w:p>
    <w:p w14:paraId="39159E1F" w14:textId="399FF617" w:rsidR="00087A2F" w:rsidRPr="006942FF" w:rsidRDefault="00B15D05" w:rsidP="005C7590">
      <w:pPr>
        <w:pStyle w:val="BodyText"/>
        <w:pBdr>
          <w:bottom w:val="single" w:sz="6" w:space="1" w:color="auto"/>
        </w:pBdr>
        <w:tabs>
          <w:tab w:val="left" w:pos="4680"/>
        </w:tabs>
        <w:spacing w:after="0" w:line="360" w:lineRule="auto"/>
        <w:rPr>
          <w:rFonts w:ascii="Arial" w:hAnsi="Arial" w:cs="Arial"/>
        </w:rPr>
      </w:pPr>
      <w:r w:rsidRPr="006942FF">
        <w:rPr>
          <w:rFonts w:ascii="Arial" w:hAnsi="Arial" w:cs="Arial"/>
          <w:b/>
          <w:bCs/>
        </w:rPr>
        <w:t>Phone</w:t>
      </w:r>
      <w:r w:rsidRPr="006942FF">
        <w:rPr>
          <w:rFonts w:ascii="Arial" w:hAnsi="Arial" w:cs="Arial"/>
        </w:rPr>
        <w:t xml:space="preserve">: </w:t>
      </w:r>
      <w:r w:rsidR="00B503D1" w:rsidRPr="006942FF">
        <w:rPr>
          <w:rFonts w:ascii="Arial" w:hAnsi="Arial" w:cs="Arial"/>
        </w:rPr>
        <w:t>757-358-3312</w:t>
      </w:r>
      <w:r w:rsidR="00BD7868">
        <w:rPr>
          <w:rFonts w:ascii="Arial" w:hAnsi="Arial" w:cs="Arial"/>
        </w:rPr>
        <w:tab/>
      </w:r>
      <w:r w:rsidR="00664FBE" w:rsidRPr="006942FF">
        <w:rPr>
          <w:rFonts w:ascii="Arial" w:hAnsi="Arial" w:cs="Arial"/>
          <w:b/>
          <w:bCs/>
        </w:rPr>
        <w:t>GitHub</w:t>
      </w:r>
      <w:r w:rsidR="00664FBE" w:rsidRPr="006942FF">
        <w:rPr>
          <w:rFonts w:ascii="Arial" w:hAnsi="Arial" w:cs="Arial"/>
        </w:rPr>
        <w:t xml:space="preserve">: </w:t>
      </w:r>
      <w:hyperlink r:id="rId8" w:history="1">
        <w:r w:rsidR="00EA31C8" w:rsidRPr="00EA31C8">
          <w:rPr>
            <w:rStyle w:val="Hyperlink"/>
            <w:rFonts w:ascii="Arial" w:hAnsi="Arial" w:cs="Arial"/>
          </w:rPr>
          <w:t>https://www.github.com/gamewiz10</w:t>
        </w:r>
      </w:hyperlink>
    </w:p>
    <w:p w14:paraId="7D3003B6" w14:textId="7CE2AC90" w:rsidR="006D6931" w:rsidRPr="006942FF" w:rsidRDefault="006D6931" w:rsidP="00980FE4">
      <w:pPr>
        <w:pStyle w:val="BodyText"/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 w:rsidRPr="006942FF">
        <w:rPr>
          <w:rFonts w:ascii="Arial" w:hAnsi="Arial" w:cs="Arial"/>
          <w:b/>
          <w:bCs/>
        </w:rPr>
        <w:t>E</w:t>
      </w:r>
      <w:r w:rsidR="00C509B5" w:rsidRPr="006942FF">
        <w:rPr>
          <w:rFonts w:ascii="Arial" w:hAnsi="Arial" w:cs="Arial"/>
          <w:b/>
          <w:bCs/>
        </w:rPr>
        <w:t>DUCATION</w:t>
      </w:r>
    </w:p>
    <w:p w14:paraId="1A4DD399" w14:textId="6CC37B64" w:rsidR="00466896" w:rsidRPr="006942FF" w:rsidRDefault="006D6931" w:rsidP="00E0783D">
      <w:pPr>
        <w:pStyle w:val="BodyText"/>
        <w:tabs>
          <w:tab w:val="left" w:pos="909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Christopher Newport University</w:t>
      </w:r>
      <w:r w:rsidR="00E0783D" w:rsidRPr="006942FF">
        <w:rPr>
          <w:rFonts w:ascii="Arial" w:hAnsi="Arial" w:cs="Arial"/>
          <w:b/>
          <w:bCs/>
          <w:sz w:val="18"/>
          <w:szCs w:val="18"/>
        </w:rPr>
        <w:tab/>
      </w:r>
      <w:r w:rsidR="00EA0082" w:rsidRPr="006942FF">
        <w:rPr>
          <w:rFonts w:ascii="Arial" w:hAnsi="Arial" w:cs="Arial"/>
          <w:b/>
          <w:bCs/>
          <w:sz w:val="18"/>
          <w:szCs w:val="18"/>
        </w:rPr>
        <w:t>01/</w:t>
      </w:r>
      <w:r w:rsidRPr="006942FF">
        <w:rPr>
          <w:rFonts w:ascii="Arial" w:hAnsi="Arial" w:cs="Arial"/>
          <w:b/>
          <w:bCs/>
          <w:sz w:val="18"/>
          <w:szCs w:val="18"/>
        </w:rPr>
        <w:t xml:space="preserve">2021 – </w:t>
      </w:r>
      <w:r w:rsidR="00E0783D" w:rsidRPr="006942FF">
        <w:rPr>
          <w:rFonts w:ascii="Arial" w:hAnsi="Arial" w:cs="Arial"/>
          <w:b/>
          <w:bCs/>
          <w:sz w:val="18"/>
          <w:szCs w:val="18"/>
        </w:rPr>
        <w:t>12/</w:t>
      </w:r>
      <w:r w:rsidRPr="006942FF">
        <w:rPr>
          <w:rFonts w:ascii="Arial" w:hAnsi="Arial" w:cs="Arial"/>
          <w:b/>
          <w:bCs/>
          <w:sz w:val="18"/>
          <w:szCs w:val="18"/>
        </w:rPr>
        <w:t>2023</w:t>
      </w:r>
    </w:p>
    <w:p w14:paraId="2FB332A5" w14:textId="12E55DD1" w:rsidR="00166F21" w:rsidRPr="00B05D0A" w:rsidRDefault="00151239" w:rsidP="00DD0373">
      <w:pPr>
        <w:pStyle w:val="BodyText"/>
        <w:tabs>
          <w:tab w:val="left" w:pos="9090"/>
        </w:tabs>
        <w:spacing w:after="0"/>
        <w:rPr>
          <w:rFonts w:ascii="Arial" w:hAnsi="Arial" w:cs="Arial"/>
          <w:i/>
          <w:iCs/>
          <w:sz w:val="18"/>
          <w:szCs w:val="18"/>
        </w:rPr>
      </w:pPr>
      <w:r w:rsidRPr="00B05D0A">
        <w:rPr>
          <w:rFonts w:ascii="Arial" w:hAnsi="Arial" w:cs="Arial"/>
          <w:i/>
          <w:iCs/>
          <w:sz w:val="18"/>
          <w:szCs w:val="18"/>
        </w:rPr>
        <w:t>BS, Computer Science</w:t>
      </w:r>
      <w:r w:rsidR="00DD0373" w:rsidRPr="00B05D0A">
        <w:rPr>
          <w:rFonts w:ascii="Arial" w:hAnsi="Arial" w:cs="Arial"/>
          <w:i/>
          <w:iCs/>
          <w:sz w:val="18"/>
          <w:szCs w:val="18"/>
        </w:rPr>
        <w:tab/>
        <w:t>Newport News, VA</w:t>
      </w:r>
    </w:p>
    <w:p w14:paraId="090354B9" w14:textId="37007EE0" w:rsidR="006E20FE" w:rsidRPr="006942FF" w:rsidRDefault="00D51ED3" w:rsidP="009444EE">
      <w:pPr>
        <w:pStyle w:val="BodyText"/>
        <w:numPr>
          <w:ilvl w:val="0"/>
          <w:numId w:val="17"/>
        </w:numPr>
        <w:spacing w:after="0"/>
        <w:ind w:left="36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6"/>
          <w:szCs w:val="16"/>
        </w:rPr>
        <w:t>Accomplishments:</w:t>
      </w:r>
      <w:r w:rsidR="009444EE" w:rsidRPr="006942FF">
        <w:rPr>
          <w:rFonts w:ascii="Arial" w:hAnsi="Arial" w:cs="Arial"/>
          <w:b/>
          <w:bCs/>
          <w:sz w:val="16"/>
          <w:szCs w:val="16"/>
        </w:rPr>
        <w:t xml:space="preserve"> </w:t>
      </w:r>
      <w:r w:rsidR="002D19B1" w:rsidRPr="00CE77FA">
        <w:rPr>
          <w:rFonts w:ascii="Arial" w:hAnsi="Arial" w:cs="Arial"/>
          <w:sz w:val="16"/>
          <w:szCs w:val="16"/>
        </w:rPr>
        <w:t>Graduated</w:t>
      </w:r>
      <w:r w:rsidR="002D19B1">
        <w:rPr>
          <w:rFonts w:ascii="Arial" w:hAnsi="Arial" w:cs="Arial"/>
          <w:b/>
          <w:bCs/>
          <w:sz w:val="16"/>
          <w:szCs w:val="16"/>
        </w:rPr>
        <w:t xml:space="preserve"> </w:t>
      </w:r>
      <w:r w:rsidR="009444EE" w:rsidRPr="006942FF">
        <w:rPr>
          <w:rFonts w:ascii="Arial" w:hAnsi="Arial" w:cs="Arial"/>
          <w:sz w:val="16"/>
          <w:szCs w:val="16"/>
        </w:rPr>
        <w:t>Cum Laude</w:t>
      </w:r>
    </w:p>
    <w:p w14:paraId="2BA8A6CB" w14:textId="77777777" w:rsidR="00C4735C" w:rsidRPr="006942FF" w:rsidRDefault="006E20FE" w:rsidP="009444EE">
      <w:pPr>
        <w:pStyle w:val="BodyText"/>
        <w:numPr>
          <w:ilvl w:val="0"/>
          <w:numId w:val="17"/>
        </w:numPr>
        <w:spacing w:after="0"/>
        <w:ind w:left="36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6"/>
          <w:szCs w:val="16"/>
        </w:rPr>
        <w:t>Positions:</w:t>
      </w:r>
      <w:r w:rsidRPr="006942FF">
        <w:rPr>
          <w:rFonts w:ascii="Arial" w:hAnsi="Arial" w:cs="Arial"/>
          <w:sz w:val="16"/>
          <w:szCs w:val="16"/>
        </w:rPr>
        <w:t xml:space="preserve"> Kickboxing Club Officer</w:t>
      </w:r>
    </w:p>
    <w:p w14:paraId="156C0FD9" w14:textId="256B4B43" w:rsidR="008C6964" w:rsidRPr="006942FF" w:rsidRDefault="00C4735C" w:rsidP="00200ED9">
      <w:pPr>
        <w:pStyle w:val="BodyText"/>
        <w:numPr>
          <w:ilvl w:val="0"/>
          <w:numId w:val="17"/>
        </w:numPr>
        <w:spacing w:after="0" w:line="360" w:lineRule="auto"/>
        <w:ind w:left="36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6"/>
          <w:szCs w:val="16"/>
        </w:rPr>
        <w:t xml:space="preserve">Clubs: </w:t>
      </w:r>
      <w:r w:rsidRPr="006942FF">
        <w:rPr>
          <w:rFonts w:ascii="Arial" w:hAnsi="Arial" w:cs="Arial"/>
          <w:sz w:val="16"/>
          <w:szCs w:val="16"/>
        </w:rPr>
        <w:t>ACM</w:t>
      </w:r>
      <w:r w:rsidR="009965FF" w:rsidRPr="006942FF">
        <w:rPr>
          <w:rFonts w:ascii="Arial" w:hAnsi="Arial" w:cs="Arial"/>
          <w:sz w:val="16"/>
          <w:szCs w:val="16"/>
        </w:rPr>
        <w:t xml:space="preserve"> Club, Kickboxing Club, ICPC Programming Competitor</w:t>
      </w:r>
      <w:r w:rsidR="00DD4418" w:rsidRPr="006942FF">
        <w:rPr>
          <w:rFonts w:ascii="Arial" w:hAnsi="Arial" w:cs="Arial"/>
          <w:sz w:val="16"/>
          <w:szCs w:val="16"/>
        </w:rPr>
        <w:t xml:space="preserve"> </w:t>
      </w:r>
      <w:r w:rsidR="00D65048" w:rsidRPr="006942FF">
        <w:rPr>
          <w:rFonts w:ascii="Arial" w:hAnsi="Arial" w:cs="Arial"/>
          <w:b/>
          <w:bCs/>
          <w:sz w:val="16"/>
          <w:szCs w:val="16"/>
        </w:rPr>
        <w:t xml:space="preserve"> </w:t>
      </w:r>
      <w:r w:rsidR="00D51ED3" w:rsidRPr="006942FF"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05CA3EBD" w14:textId="40A44655" w:rsidR="006D4CE0" w:rsidRPr="006942FF" w:rsidRDefault="006D4CE0" w:rsidP="006D4CE0">
      <w:pPr>
        <w:pStyle w:val="BodyText"/>
        <w:pBdr>
          <w:bottom w:val="single" w:sz="6" w:space="1" w:color="auto"/>
        </w:pBdr>
        <w:spacing w:after="0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b/>
          <w:bCs/>
          <w:sz w:val="20"/>
          <w:szCs w:val="20"/>
        </w:rPr>
        <w:t>T</w:t>
      </w:r>
      <w:r w:rsidR="00177EDB" w:rsidRPr="006942FF">
        <w:rPr>
          <w:rFonts w:ascii="Arial" w:hAnsi="Arial" w:cs="Arial"/>
          <w:b/>
          <w:bCs/>
          <w:sz w:val="20"/>
          <w:szCs w:val="20"/>
        </w:rPr>
        <w:t>ECHNICAL SKILLS</w:t>
      </w:r>
    </w:p>
    <w:p w14:paraId="3AD58C70" w14:textId="226E21A9" w:rsidR="006D4CE0" w:rsidRDefault="006D4CE0" w:rsidP="002A5135">
      <w:pPr>
        <w:pStyle w:val="BodyText"/>
        <w:numPr>
          <w:ilvl w:val="0"/>
          <w:numId w:val="18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Languages</w:t>
      </w:r>
      <w:r w:rsidRPr="006942FF">
        <w:rPr>
          <w:rFonts w:ascii="Arial" w:hAnsi="Arial" w:cs="Arial"/>
          <w:sz w:val="18"/>
          <w:szCs w:val="18"/>
        </w:rPr>
        <w:t>: Python, Java, C++, JavaScript, Bash, Kotlin, SQL.</w:t>
      </w:r>
    </w:p>
    <w:p w14:paraId="6CB6C83A" w14:textId="47323D04" w:rsidR="00B54599" w:rsidRPr="00CE77FA" w:rsidRDefault="00B54599" w:rsidP="002A5135">
      <w:pPr>
        <w:pStyle w:val="BodyText"/>
        <w:numPr>
          <w:ilvl w:val="0"/>
          <w:numId w:val="18"/>
        </w:numPr>
        <w:spacing w:after="0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Operating Systems:</w:t>
      </w:r>
      <w:r w:rsidR="00CE77FA">
        <w:rPr>
          <w:rFonts w:ascii="Arial" w:hAnsi="Arial" w:cs="Arial"/>
          <w:sz w:val="18"/>
          <w:szCs w:val="18"/>
        </w:rPr>
        <w:t xml:space="preserve"> Windows, Linux, Unix, Macintosh</w:t>
      </w:r>
      <w:r w:rsidR="004C0542">
        <w:rPr>
          <w:rFonts w:ascii="Arial" w:hAnsi="Arial" w:cs="Arial"/>
          <w:sz w:val="18"/>
          <w:szCs w:val="18"/>
        </w:rPr>
        <w:t>.</w:t>
      </w:r>
    </w:p>
    <w:p w14:paraId="0B2BFAE9" w14:textId="70CE28FC" w:rsidR="002200D8" w:rsidRPr="002200D8" w:rsidRDefault="006D4CE0" w:rsidP="002A5135">
      <w:pPr>
        <w:pStyle w:val="BodyText"/>
        <w:numPr>
          <w:ilvl w:val="0"/>
          <w:numId w:val="18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Frameworks and Libraries</w:t>
      </w:r>
      <w:r w:rsidRPr="006942FF">
        <w:rPr>
          <w:rFonts w:ascii="Arial" w:hAnsi="Arial" w:cs="Arial"/>
          <w:sz w:val="18"/>
          <w:szCs w:val="18"/>
        </w:rPr>
        <w:t>: YAML, React</w:t>
      </w:r>
      <w:r w:rsidR="00EB265F" w:rsidRPr="006942FF">
        <w:rPr>
          <w:rFonts w:ascii="Arial" w:hAnsi="Arial" w:cs="Arial"/>
          <w:sz w:val="18"/>
          <w:szCs w:val="18"/>
        </w:rPr>
        <w:t xml:space="preserve"> </w:t>
      </w:r>
      <w:r w:rsidRPr="006942FF">
        <w:rPr>
          <w:rFonts w:ascii="Arial" w:hAnsi="Arial" w:cs="Arial"/>
          <w:sz w:val="18"/>
          <w:szCs w:val="18"/>
        </w:rPr>
        <w:t>, Pandas, Spring, Hibernate, Node JS, Angular</w:t>
      </w:r>
      <w:r w:rsidR="00EB265F">
        <w:rPr>
          <w:rFonts w:ascii="Arial" w:hAnsi="Arial" w:cs="Arial"/>
          <w:sz w:val="18"/>
          <w:szCs w:val="18"/>
        </w:rPr>
        <w:t>, Apache</w:t>
      </w:r>
      <w:r w:rsidR="00F87387">
        <w:rPr>
          <w:rFonts w:ascii="Arial" w:hAnsi="Arial" w:cs="Arial"/>
          <w:sz w:val="18"/>
          <w:szCs w:val="18"/>
        </w:rPr>
        <w:t>, J</w:t>
      </w:r>
      <w:r w:rsidR="0007143C">
        <w:rPr>
          <w:rFonts w:ascii="Arial" w:hAnsi="Arial" w:cs="Arial"/>
          <w:sz w:val="18"/>
          <w:szCs w:val="18"/>
        </w:rPr>
        <w:t>H</w:t>
      </w:r>
      <w:r w:rsidR="00F87387">
        <w:rPr>
          <w:rFonts w:ascii="Arial" w:hAnsi="Arial" w:cs="Arial"/>
          <w:sz w:val="18"/>
          <w:szCs w:val="18"/>
        </w:rPr>
        <w:t>ipster</w:t>
      </w:r>
      <w:r w:rsidRPr="006942FF">
        <w:rPr>
          <w:rFonts w:ascii="Arial" w:hAnsi="Arial" w:cs="Arial"/>
          <w:sz w:val="18"/>
          <w:szCs w:val="18"/>
        </w:rPr>
        <w:t>.</w:t>
      </w:r>
    </w:p>
    <w:p w14:paraId="443529FF" w14:textId="43270D4E" w:rsidR="00730969" w:rsidRDefault="006D4CE0" w:rsidP="002A5135">
      <w:pPr>
        <w:pStyle w:val="BodyText"/>
        <w:numPr>
          <w:ilvl w:val="0"/>
          <w:numId w:val="18"/>
        </w:numPr>
        <w:pBdr>
          <w:bottom w:val="single" w:sz="6" w:space="1" w:color="auto"/>
        </w:pBd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Tools</w:t>
      </w:r>
      <w:r w:rsidR="0094638F">
        <w:rPr>
          <w:rFonts w:ascii="Arial" w:hAnsi="Arial" w:cs="Arial"/>
          <w:b/>
          <w:bCs/>
          <w:sz w:val="18"/>
          <w:szCs w:val="18"/>
        </w:rPr>
        <w:t xml:space="preserve"> &amp; other</w:t>
      </w:r>
      <w:r w:rsidRPr="006942FF">
        <w:rPr>
          <w:rFonts w:ascii="Arial" w:hAnsi="Arial" w:cs="Arial"/>
          <w:sz w:val="18"/>
          <w:szCs w:val="18"/>
        </w:rPr>
        <w:t xml:space="preserve">: </w:t>
      </w:r>
      <w:r w:rsidR="004C0542">
        <w:rPr>
          <w:rFonts w:ascii="Arial" w:hAnsi="Arial" w:cs="Arial"/>
          <w:sz w:val="18"/>
          <w:szCs w:val="18"/>
        </w:rPr>
        <w:t xml:space="preserve">Android Studio, </w:t>
      </w:r>
      <w:r w:rsidR="00D149D7">
        <w:rPr>
          <w:rFonts w:ascii="Arial" w:hAnsi="Arial" w:cs="Arial"/>
          <w:sz w:val="18"/>
          <w:szCs w:val="18"/>
        </w:rPr>
        <w:t>Git, AWS, Visual Studio</w:t>
      </w:r>
      <w:r w:rsidR="002200D8">
        <w:rPr>
          <w:rFonts w:ascii="Arial" w:hAnsi="Arial" w:cs="Arial"/>
          <w:sz w:val="18"/>
          <w:szCs w:val="18"/>
        </w:rPr>
        <w:t>, Eclipse, IntelliJ, Bash, Agile</w:t>
      </w:r>
      <w:r w:rsidRPr="006942FF">
        <w:rPr>
          <w:rFonts w:ascii="Arial" w:hAnsi="Arial" w:cs="Arial"/>
          <w:sz w:val="18"/>
          <w:szCs w:val="18"/>
        </w:rPr>
        <w:t xml:space="preserve">. </w:t>
      </w:r>
    </w:p>
    <w:p w14:paraId="6B1CBEB5" w14:textId="48CD0C7B" w:rsidR="0007143C" w:rsidRPr="00B54599" w:rsidRDefault="0007143C" w:rsidP="002A5135">
      <w:pPr>
        <w:pStyle w:val="BodyText"/>
        <w:numPr>
          <w:ilvl w:val="0"/>
          <w:numId w:val="18"/>
        </w:numPr>
        <w:pBdr>
          <w:bottom w:val="single" w:sz="6" w:space="1" w:color="auto"/>
        </w:pBdr>
        <w:spacing w:after="0" w:line="360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Databases:</w:t>
      </w:r>
      <w:r>
        <w:rPr>
          <w:rFonts w:ascii="Arial" w:hAnsi="Arial" w:cs="Arial"/>
          <w:sz w:val="18"/>
          <w:szCs w:val="18"/>
        </w:rPr>
        <w:t xml:space="preserve"> MySQL, MongoDB.</w:t>
      </w:r>
    </w:p>
    <w:p w14:paraId="6FDF26E4" w14:textId="7BB76469" w:rsidR="00B503D1" w:rsidRPr="006942FF" w:rsidRDefault="00046ACD" w:rsidP="00166F21">
      <w:pPr>
        <w:pStyle w:val="BodyText"/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3E7B6E1C" w14:textId="57235936" w:rsidR="00B503D1" w:rsidRDefault="00B503D1" w:rsidP="00140D49">
      <w:pPr>
        <w:pStyle w:val="BodyText"/>
        <w:tabs>
          <w:tab w:val="left" w:pos="909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Kinsale Insurance Company</w:t>
      </w:r>
      <w:r w:rsidR="00140D49">
        <w:rPr>
          <w:rFonts w:ascii="Arial" w:hAnsi="Arial" w:cs="Arial"/>
          <w:b/>
          <w:bCs/>
          <w:sz w:val="18"/>
          <w:szCs w:val="18"/>
        </w:rPr>
        <w:tab/>
        <w:t>01/</w:t>
      </w:r>
      <w:r w:rsidRPr="006942FF">
        <w:rPr>
          <w:rFonts w:ascii="Arial" w:hAnsi="Arial" w:cs="Arial"/>
          <w:b/>
          <w:bCs/>
          <w:sz w:val="18"/>
          <w:szCs w:val="18"/>
        </w:rPr>
        <w:t xml:space="preserve">2024 – </w:t>
      </w:r>
      <w:r w:rsidR="00140D49">
        <w:rPr>
          <w:rFonts w:ascii="Arial" w:hAnsi="Arial" w:cs="Arial"/>
          <w:b/>
          <w:bCs/>
          <w:sz w:val="18"/>
          <w:szCs w:val="18"/>
        </w:rPr>
        <w:t>10/</w:t>
      </w:r>
      <w:r w:rsidRPr="006942FF">
        <w:rPr>
          <w:rFonts w:ascii="Arial" w:hAnsi="Arial" w:cs="Arial"/>
          <w:b/>
          <w:bCs/>
          <w:sz w:val="18"/>
          <w:szCs w:val="18"/>
        </w:rPr>
        <w:t>2024</w:t>
      </w:r>
    </w:p>
    <w:p w14:paraId="5116AE19" w14:textId="36BA405C" w:rsidR="00140D49" w:rsidRPr="00B05D0A" w:rsidRDefault="006863F2" w:rsidP="0018762D">
      <w:pPr>
        <w:pStyle w:val="BodyText"/>
        <w:tabs>
          <w:tab w:val="left" w:pos="9090"/>
        </w:tabs>
        <w:spacing w:after="0" w:line="360" w:lineRule="auto"/>
        <w:rPr>
          <w:rFonts w:ascii="Arial" w:hAnsi="Arial" w:cs="Arial"/>
          <w:i/>
          <w:iCs/>
          <w:sz w:val="18"/>
          <w:szCs w:val="18"/>
        </w:rPr>
      </w:pPr>
      <w:r w:rsidRPr="00B05D0A">
        <w:rPr>
          <w:rFonts w:ascii="Arial" w:hAnsi="Arial" w:cs="Arial"/>
          <w:i/>
          <w:iCs/>
          <w:sz w:val="18"/>
          <w:szCs w:val="18"/>
        </w:rPr>
        <w:t>Associate Developer</w:t>
      </w:r>
      <w:r w:rsidR="00C73EC0" w:rsidRPr="00B05D0A">
        <w:rPr>
          <w:rFonts w:ascii="Arial" w:hAnsi="Arial" w:cs="Arial"/>
          <w:i/>
          <w:iCs/>
          <w:sz w:val="18"/>
          <w:szCs w:val="18"/>
        </w:rPr>
        <w:t xml:space="preserve"> (on-site)</w:t>
      </w:r>
      <w:r w:rsidRPr="00B05D0A">
        <w:rPr>
          <w:rFonts w:ascii="Arial" w:hAnsi="Arial" w:cs="Arial"/>
          <w:i/>
          <w:iCs/>
          <w:sz w:val="18"/>
          <w:szCs w:val="18"/>
        </w:rPr>
        <w:tab/>
        <w:t>Richmond, VA</w:t>
      </w:r>
    </w:p>
    <w:p w14:paraId="26AB9221" w14:textId="024CAEDC" w:rsidR="00C340DA" w:rsidRPr="006942FF" w:rsidRDefault="000640B7" w:rsidP="006B4412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 xml:space="preserve">Enhanced </w:t>
      </w:r>
      <w:r w:rsidR="009D3F0E">
        <w:rPr>
          <w:rFonts w:ascii="Arial" w:hAnsi="Arial" w:cs="Arial"/>
          <w:sz w:val="18"/>
          <w:szCs w:val="18"/>
        </w:rPr>
        <w:t>a</w:t>
      </w:r>
      <w:r w:rsidRPr="006942FF">
        <w:rPr>
          <w:rFonts w:ascii="Arial" w:hAnsi="Arial" w:cs="Arial"/>
          <w:sz w:val="18"/>
          <w:szCs w:val="18"/>
        </w:rPr>
        <w:t>pplication performance by d</w:t>
      </w:r>
      <w:r w:rsidR="009D691B" w:rsidRPr="006942FF">
        <w:rPr>
          <w:rFonts w:ascii="Arial" w:hAnsi="Arial" w:cs="Arial"/>
          <w:sz w:val="18"/>
          <w:szCs w:val="18"/>
        </w:rPr>
        <w:t>evelop</w:t>
      </w:r>
      <w:r w:rsidRPr="006942FF">
        <w:rPr>
          <w:rFonts w:ascii="Arial" w:hAnsi="Arial" w:cs="Arial"/>
          <w:sz w:val="18"/>
          <w:szCs w:val="18"/>
        </w:rPr>
        <w:t>ing</w:t>
      </w:r>
      <w:r w:rsidR="009D691B" w:rsidRPr="006942FF">
        <w:rPr>
          <w:rFonts w:ascii="Arial" w:hAnsi="Arial" w:cs="Arial"/>
          <w:sz w:val="18"/>
          <w:szCs w:val="18"/>
        </w:rPr>
        <w:t xml:space="preserve"> </w:t>
      </w:r>
      <w:r w:rsidR="00E94DAD" w:rsidRPr="006942FF">
        <w:rPr>
          <w:rFonts w:ascii="Arial" w:hAnsi="Arial" w:cs="Arial"/>
          <w:sz w:val="18"/>
          <w:szCs w:val="18"/>
        </w:rPr>
        <w:t xml:space="preserve">and </w:t>
      </w:r>
      <w:r w:rsidR="009D691B" w:rsidRPr="006942FF">
        <w:rPr>
          <w:rFonts w:ascii="Arial" w:hAnsi="Arial" w:cs="Arial"/>
          <w:sz w:val="18"/>
          <w:szCs w:val="18"/>
        </w:rPr>
        <w:t>test</w:t>
      </w:r>
      <w:r w:rsidR="0009231F" w:rsidRPr="006942FF">
        <w:rPr>
          <w:rFonts w:ascii="Arial" w:hAnsi="Arial" w:cs="Arial"/>
          <w:sz w:val="18"/>
          <w:szCs w:val="18"/>
        </w:rPr>
        <w:t>ing</w:t>
      </w:r>
      <w:r w:rsidR="009D691B" w:rsidRPr="006942FF">
        <w:rPr>
          <w:rFonts w:ascii="Arial" w:hAnsi="Arial" w:cs="Arial"/>
          <w:sz w:val="18"/>
          <w:szCs w:val="18"/>
        </w:rPr>
        <w:t xml:space="preserve"> backend </w:t>
      </w:r>
      <w:r w:rsidR="00A12ABA" w:rsidRPr="006942FF">
        <w:rPr>
          <w:rFonts w:ascii="Arial" w:hAnsi="Arial" w:cs="Arial"/>
          <w:sz w:val="18"/>
          <w:szCs w:val="18"/>
        </w:rPr>
        <w:t>Java 17 and Spring 6</w:t>
      </w:r>
      <w:r w:rsidR="00AE20F5" w:rsidRPr="006942FF">
        <w:rPr>
          <w:rFonts w:ascii="Arial" w:hAnsi="Arial" w:cs="Arial"/>
          <w:sz w:val="18"/>
          <w:szCs w:val="18"/>
        </w:rPr>
        <w:t xml:space="preserve"> upgrades</w:t>
      </w:r>
      <w:r w:rsidR="000951EE">
        <w:rPr>
          <w:rFonts w:ascii="Arial" w:hAnsi="Arial" w:cs="Arial"/>
          <w:sz w:val="18"/>
          <w:szCs w:val="18"/>
        </w:rPr>
        <w:t xml:space="preserve"> as well as</w:t>
      </w:r>
      <w:r w:rsidR="00AE20F5" w:rsidRPr="006942FF">
        <w:rPr>
          <w:rFonts w:ascii="Arial" w:hAnsi="Arial" w:cs="Arial"/>
          <w:sz w:val="18"/>
          <w:szCs w:val="18"/>
        </w:rPr>
        <w:t xml:space="preserve"> leveraging</w:t>
      </w:r>
      <w:r w:rsidR="00CA37F0" w:rsidRPr="006942FF">
        <w:rPr>
          <w:rFonts w:ascii="Arial" w:hAnsi="Arial" w:cs="Arial"/>
          <w:sz w:val="18"/>
          <w:szCs w:val="18"/>
        </w:rPr>
        <w:t xml:space="preserve"> CI/CD pipelines</w:t>
      </w:r>
      <w:r w:rsidR="00C52286" w:rsidRPr="006942FF">
        <w:rPr>
          <w:rFonts w:ascii="Arial" w:hAnsi="Arial" w:cs="Arial"/>
          <w:sz w:val="18"/>
          <w:szCs w:val="18"/>
        </w:rPr>
        <w:t xml:space="preserve"> </w:t>
      </w:r>
      <w:r w:rsidR="00AE20F5" w:rsidRPr="006942FF">
        <w:rPr>
          <w:rFonts w:ascii="Arial" w:hAnsi="Arial" w:cs="Arial"/>
          <w:sz w:val="18"/>
          <w:szCs w:val="18"/>
        </w:rPr>
        <w:t xml:space="preserve">to modernize code bases </w:t>
      </w:r>
      <w:r w:rsidR="00C52286" w:rsidRPr="006942FF">
        <w:rPr>
          <w:rFonts w:ascii="Arial" w:hAnsi="Arial" w:cs="Arial"/>
          <w:sz w:val="18"/>
          <w:szCs w:val="18"/>
        </w:rPr>
        <w:t xml:space="preserve">and </w:t>
      </w:r>
      <w:r w:rsidR="000F5B21" w:rsidRPr="006942FF">
        <w:rPr>
          <w:rFonts w:ascii="Arial" w:hAnsi="Arial" w:cs="Arial"/>
          <w:sz w:val="18"/>
          <w:szCs w:val="18"/>
        </w:rPr>
        <w:t>achieved a</w:t>
      </w:r>
      <w:r w:rsidR="00C52286" w:rsidRPr="006942FF">
        <w:rPr>
          <w:rFonts w:ascii="Arial" w:hAnsi="Arial" w:cs="Arial"/>
          <w:sz w:val="18"/>
          <w:szCs w:val="18"/>
        </w:rPr>
        <w:t xml:space="preserve"> 4%</w:t>
      </w:r>
      <w:r w:rsidR="000F5B21" w:rsidRPr="006942FF">
        <w:rPr>
          <w:rFonts w:ascii="Arial" w:hAnsi="Arial" w:cs="Arial"/>
          <w:sz w:val="18"/>
          <w:szCs w:val="18"/>
        </w:rPr>
        <w:t xml:space="preserve"> speed improvement</w:t>
      </w:r>
      <w:r w:rsidR="00947B9F" w:rsidRPr="006942FF">
        <w:rPr>
          <w:rFonts w:ascii="Arial" w:hAnsi="Arial" w:cs="Arial"/>
          <w:sz w:val="18"/>
          <w:szCs w:val="18"/>
        </w:rPr>
        <w:t>.</w:t>
      </w:r>
    </w:p>
    <w:p w14:paraId="13BA6CC6" w14:textId="64BAE431" w:rsidR="006507DC" w:rsidRPr="006942FF" w:rsidRDefault="006507DC" w:rsidP="006B4412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 xml:space="preserve">Optimized </w:t>
      </w:r>
      <w:r w:rsidR="00ED15BF" w:rsidRPr="006942FF">
        <w:rPr>
          <w:rFonts w:ascii="Arial" w:hAnsi="Arial" w:cs="Arial"/>
          <w:sz w:val="18"/>
          <w:szCs w:val="18"/>
        </w:rPr>
        <w:t>a</w:t>
      </w:r>
      <w:r w:rsidRPr="006942FF">
        <w:rPr>
          <w:rFonts w:ascii="Arial" w:hAnsi="Arial" w:cs="Arial"/>
          <w:sz w:val="18"/>
          <w:szCs w:val="18"/>
        </w:rPr>
        <w:t xml:space="preserve">pplication UI by removing unnecessary </w:t>
      </w:r>
      <w:r w:rsidR="00E31077" w:rsidRPr="006942FF">
        <w:rPr>
          <w:rFonts w:ascii="Arial" w:hAnsi="Arial" w:cs="Arial"/>
          <w:sz w:val="18"/>
          <w:szCs w:val="18"/>
        </w:rPr>
        <w:t xml:space="preserve">auto scrolling and remodeling angular </w:t>
      </w:r>
      <w:r w:rsidR="004C0EDB" w:rsidRPr="006942FF">
        <w:rPr>
          <w:rFonts w:ascii="Arial" w:hAnsi="Arial" w:cs="Arial"/>
          <w:sz w:val="18"/>
          <w:szCs w:val="18"/>
        </w:rPr>
        <w:t xml:space="preserve">tables and panels </w:t>
      </w:r>
      <w:r w:rsidR="00AB20FE">
        <w:rPr>
          <w:rFonts w:ascii="Arial" w:hAnsi="Arial" w:cs="Arial"/>
          <w:sz w:val="18"/>
          <w:szCs w:val="18"/>
        </w:rPr>
        <w:t xml:space="preserve">to </w:t>
      </w:r>
      <w:r w:rsidR="004C0EDB" w:rsidRPr="006942FF">
        <w:rPr>
          <w:rFonts w:ascii="Arial" w:hAnsi="Arial" w:cs="Arial"/>
          <w:sz w:val="18"/>
          <w:szCs w:val="18"/>
        </w:rPr>
        <w:t>ensur</w:t>
      </w:r>
      <w:r w:rsidR="00AB20FE">
        <w:rPr>
          <w:rFonts w:ascii="Arial" w:hAnsi="Arial" w:cs="Arial"/>
          <w:sz w:val="18"/>
          <w:szCs w:val="18"/>
        </w:rPr>
        <w:t>e</w:t>
      </w:r>
      <w:r w:rsidR="004C0EDB" w:rsidRPr="006942FF">
        <w:rPr>
          <w:rFonts w:ascii="Arial" w:hAnsi="Arial" w:cs="Arial"/>
          <w:sz w:val="18"/>
          <w:szCs w:val="18"/>
        </w:rPr>
        <w:t xml:space="preserve"> future scalability</w:t>
      </w:r>
      <w:r w:rsidR="00404042" w:rsidRPr="006942FF">
        <w:rPr>
          <w:rFonts w:ascii="Arial" w:hAnsi="Arial" w:cs="Arial"/>
          <w:sz w:val="18"/>
          <w:szCs w:val="18"/>
        </w:rPr>
        <w:t xml:space="preserve"> and </w:t>
      </w:r>
      <w:r w:rsidR="00AB20FE">
        <w:rPr>
          <w:rFonts w:ascii="Arial" w:hAnsi="Arial" w:cs="Arial"/>
          <w:sz w:val="18"/>
          <w:szCs w:val="18"/>
        </w:rPr>
        <w:t>high performance</w:t>
      </w:r>
      <w:r w:rsidR="004C0EDB" w:rsidRPr="006942FF">
        <w:rPr>
          <w:rFonts w:ascii="Arial" w:hAnsi="Arial" w:cs="Arial"/>
          <w:sz w:val="18"/>
          <w:szCs w:val="18"/>
        </w:rPr>
        <w:t>.</w:t>
      </w:r>
    </w:p>
    <w:p w14:paraId="29AF0E15" w14:textId="22BA5DBD" w:rsidR="003B4510" w:rsidRPr="006942FF" w:rsidRDefault="001B49E4" w:rsidP="006B4412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 xml:space="preserve">Collaborated </w:t>
      </w:r>
      <w:r w:rsidR="0059072A" w:rsidRPr="006942FF">
        <w:rPr>
          <w:rFonts w:ascii="Arial" w:hAnsi="Arial" w:cs="Arial"/>
          <w:sz w:val="18"/>
          <w:szCs w:val="18"/>
        </w:rPr>
        <w:t>with</w:t>
      </w:r>
      <w:r w:rsidR="00907399" w:rsidRPr="006942FF">
        <w:rPr>
          <w:rFonts w:ascii="Arial" w:hAnsi="Arial" w:cs="Arial"/>
          <w:sz w:val="18"/>
          <w:szCs w:val="18"/>
        </w:rPr>
        <w:t xml:space="preserve"> </w:t>
      </w:r>
      <w:r w:rsidR="009C228E" w:rsidRPr="006942FF">
        <w:rPr>
          <w:rFonts w:ascii="Arial" w:hAnsi="Arial" w:cs="Arial"/>
          <w:sz w:val="18"/>
          <w:szCs w:val="18"/>
        </w:rPr>
        <w:t xml:space="preserve">an </w:t>
      </w:r>
      <w:r w:rsidR="00907399" w:rsidRPr="006942FF">
        <w:rPr>
          <w:rFonts w:ascii="Arial" w:hAnsi="Arial" w:cs="Arial"/>
          <w:sz w:val="18"/>
          <w:szCs w:val="18"/>
        </w:rPr>
        <w:t>Agil</w:t>
      </w:r>
      <w:r w:rsidR="00551C59" w:rsidRPr="006942FF">
        <w:rPr>
          <w:rFonts w:ascii="Arial" w:hAnsi="Arial" w:cs="Arial"/>
          <w:sz w:val="18"/>
          <w:szCs w:val="18"/>
        </w:rPr>
        <w:t>e</w:t>
      </w:r>
      <w:r w:rsidR="00404042" w:rsidRPr="006942FF">
        <w:rPr>
          <w:rFonts w:ascii="Arial" w:hAnsi="Arial" w:cs="Arial"/>
          <w:sz w:val="18"/>
          <w:szCs w:val="18"/>
        </w:rPr>
        <w:t xml:space="preserve"> team</w:t>
      </w:r>
      <w:r w:rsidR="00977022" w:rsidRPr="006942FF">
        <w:rPr>
          <w:rFonts w:ascii="Arial" w:hAnsi="Arial" w:cs="Arial"/>
          <w:sz w:val="18"/>
          <w:szCs w:val="18"/>
        </w:rPr>
        <w:t>, participating</w:t>
      </w:r>
      <w:r w:rsidR="00907399" w:rsidRPr="006942FF">
        <w:rPr>
          <w:rFonts w:ascii="Arial" w:hAnsi="Arial" w:cs="Arial"/>
          <w:sz w:val="18"/>
          <w:szCs w:val="18"/>
        </w:rPr>
        <w:t xml:space="preserve"> </w:t>
      </w:r>
      <w:r w:rsidR="00E266F1" w:rsidRPr="006942FF">
        <w:rPr>
          <w:rFonts w:ascii="Arial" w:hAnsi="Arial" w:cs="Arial"/>
          <w:sz w:val="18"/>
          <w:szCs w:val="18"/>
        </w:rPr>
        <w:t>in daily JIRA focused standups</w:t>
      </w:r>
      <w:r w:rsidR="00BB0FDB" w:rsidRPr="006942FF">
        <w:rPr>
          <w:rFonts w:ascii="Arial" w:hAnsi="Arial" w:cs="Arial"/>
          <w:sz w:val="18"/>
          <w:szCs w:val="18"/>
        </w:rPr>
        <w:t xml:space="preserve"> to </w:t>
      </w:r>
      <w:r w:rsidR="000E6C03" w:rsidRPr="006942FF">
        <w:rPr>
          <w:rFonts w:ascii="Arial" w:hAnsi="Arial" w:cs="Arial"/>
          <w:sz w:val="18"/>
          <w:szCs w:val="18"/>
        </w:rPr>
        <w:t xml:space="preserve">ensure </w:t>
      </w:r>
      <w:r w:rsidR="00AB20FE" w:rsidRPr="006942FF">
        <w:rPr>
          <w:rFonts w:ascii="Arial" w:hAnsi="Arial" w:cs="Arial"/>
          <w:sz w:val="18"/>
          <w:szCs w:val="18"/>
        </w:rPr>
        <w:t>proper</w:t>
      </w:r>
      <w:r w:rsidR="000E6C03" w:rsidRPr="006942FF">
        <w:rPr>
          <w:rFonts w:ascii="Arial" w:hAnsi="Arial" w:cs="Arial"/>
          <w:sz w:val="18"/>
          <w:szCs w:val="18"/>
        </w:rPr>
        <w:t xml:space="preserve"> technical direction and IT solution delivery </w:t>
      </w:r>
      <w:r w:rsidR="006E1324" w:rsidRPr="006942FF">
        <w:rPr>
          <w:rFonts w:ascii="Arial" w:hAnsi="Arial" w:cs="Arial"/>
          <w:sz w:val="18"/>
          <w:szCs w:val="18"/>
        </w:rPr>
        <w:t xml:space="preserve">that followed a </w:t>
      </w:r>
      <w:r w:rsidR="00E95F1C" w:rsidRPr="006942FF">
        <w:rPr>
          <w:rFonts w:ascii="Arial" w:hAnsi="Arial" w:cs="Arial"/>
          <w:sz w:val="18"/>
          <w:szCs w:val="18"/>
        </w:rPr>
        <w:t>pre-</w:t>
      </w:r>
      <w:r w:rsidR="006E1324" w:rsidRPr="006942FF">
        <w:rPr>
          <w:rFonts w:ascii="Arial" w:hAnsi="Arial" w:cs="Arial"/>
          <w:sz w:val="18"/>
          <w:szCs w:val="18"/>
        </w:rPr>
        <w:t>determined system development life cycle</w:t>
      </w:r>
      <w:r w:rsidR="00360AE4" w:rsidRPr="006942FF">
        <w:rPr>
          <w:rFonts w:ascii="Arial" w:hAnsi="Arial" w:cs="Arial"/>
          <w:sz w:val="18"/>
          <w:szCs w:val="18"/>
        </w:rPr>
        <w:t>.</w:t>
      </w:r>
    </w:p>
    <w:p w14:paraId="39DD9A7E" w14:textId="0AFD9520" w:rsidR="00E84899" w:rsidRDefault="00176302" w:rsidP="006B4412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>Delivered IT solutions</w:t>
      </w:r>
      <w:r w:rsidR="00442897">
        <w:rPr>
          <w:rFonts w:ascii="Arial" w:hAnsi="Arial" w:cs="Arial"/>
          <w:sz w:val="18"/>
          <w:szCs w:val="18"/>
        </w:rPr>
        <w:t xml:space="preserve"> by completing </w:t>
      </w:r>
      <w:r w:rsidR="00413F0F">
        <w:rPr>
          <w:rFonts w:ascii="Arial" w:hAnsi="Arial" w:cs="Arial"/>
          <w:sz w:val="18"/>
          <w:szCs w:val="18"/>
        </w:rPr>
        <w:t xml:space="preserve">Java, Angular, SQL, YAML, and AWS </w:t>
      </w:r>
      <w:r w:rsidR="00711813">
        <w:rPr>
          <w:rFonts w:ascii="Arial" w:hAnsi="Arial" w:cs="Arial"/>
          <w:sz w:val="18"/>
          <w:szCs w:val="18"/>
        </w:rPr>
        <w:t>changes and modifications</w:t>
      </w:r>
      <w:r w:rsidR="00366E04">
        <w:rPr>
          <w:rFonts w:ascii="Arial" w:hAnsi="Arial" w:cs="Arial"/>
          <w:sz w:val="18"/>
          <w:szCs w:val="18"/>
        </w:rPr>
        <w:t>.</w:t>
      </w:r>
    </w:p>
    <w:p w14:paraId="0C81A0B2" w14:textId="028A341B" w:rsidR="00711813" w:rsidRPr="006942FF" w:rsidRDefault="00851C99" w:rsidP="006B4412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Completed and developed software </w:t>
      </w:r>
      <w:r w:rsidR="00AA574B">
        <w:rPr>
          <w:rFonts w:ascii="Arial" w:hAnsi="Arial" w:cs="Arial"/>
          <w:sz w:val="18"/>
          <w:szCs w:val="18"/>
        </w:rPr>
        <w:t xml:space="preserve">functional and regression test plans with </w:t>
      </w:r>
      <w:r w:rsidR="00366E04">
        <w:rPr>
          <w:rFonts w:ascii="Arial" w:hAnsi="Arial" w:cs="Arial"/>
          <w:sz w:val="18"/>
          <w:szCs w:val="18"/>
        </w:rPr>
        <w:t>detailed documentation outlining each step.</w:t>
      </w:r>
    </w:p>
    <w:p w14:paraId="07035286" w14:textId="77777777" w:rsidR="00166F21" w:rsidRPr="006942FF" w:rsidRDefault="00166F21" w:rsidP="008C6A5A">
      <w:pPr>
        <w:pStyle w:val="BodyText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14:paraId="078DD84D" w14:textId="6CA299A1" w:rsidR="00916761" w:rsidRDefault="00916761" w:rsidP="001E4B9E">
      <w:pPr>
        <w:pStyle w:val="BodyText"/>
        <w:tabs>
          <w:tab w:val="left" w:pos="909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Kinsale Insurance Company</w:t>
      </w:r>
      <w:r w:rsidR="001E4B9E">
        <w:rPr>
          <w:rFonts w:ascii="Arial" w:hAnsi="Arial" w:cs="Arial"/>
          <w:b/>
          <w:bCs/>
          <w:sz w:val="18"/>
          <w:szCs w:val="18"/>
        </w:rPr>
        <w:tab/>
        <w:t>04/</w:t>
      </w:r>
      <w:r w:rsidRPr="006942FF">
        <w:rPr>
          <w:rFonts w:ascii="Arial" w:hAnsi="Arial" w:cs="Arial"/>
          <w:b/>
          <w:bCs/>
          <w:sz w:val="18"/>
          <w:szCs w:val="18"/>
        </w:rPr>
        <w:t xml:space="preserve">2023 – </w:t>
      </w:r>
      <w:r w:rsidR="006604BD">
        <w:rPr>
          <w:rFonts w:ascii="Arial" w:hAnsi="Arial" w:cs="Arial"/>
          <w:b/>
          <w:bCs/>
          <w:sz w:val="18"/>
          <w:szCs w:val="18"/>
        </w:rPr>
        <w:t>09/</w:t>
      </w:r>
      <w:r w:rsidRPr="006942FF">
        <w:rPr>
          <w:rFonts w:ascii="Arial" w:hAnsi="Arial" w:cs="Arial"/>
          <w:b/>
          <w:bCs/>
          <w:sz w:val="18"/>
          <w:szCs w:val="18"/>
        </w:rPr>
        <w:t>202</w:t>
      </w:r>
      <w:r w:rsidR="00D0302D" w:rsidRPr="006942FF">
        <w:rPr>
          <w:rFonts w:ascii="Arial" w:hAnsi="Arial" w:cs="Arial"/>
          <w:b/>
          <w:bCs/>
          <w:sz w:val="18"/>
          <w:szCs w:val="18"/>
        </w:rPr>
        <w:t>3</w:t>
      </w:r>
    </w:p>
    <w:p w14:paraId="75C4EAEF" w14:textId="3A20C3AD" w:rsidR="006604BD" w:rsidRPr="00B05D0A" w:rsidRDefault="006604BD" w:rsidP="00B05D0A">
      <w:pPr>
        <w:pStyle w:val="BodyText"/>
        <w:tabs>
          <w:tab w:val="left" w:pos="9090"/>
        </w:tabs>
        <w:spacing w:after="0" w:line="360" w:lineRule="auto"/>
        <w:rPr>
          <w:rFonts w:ascii="Arial" w:hAnsi="Arial" w:cs="Arial"/>
          <w:i/>
          <w:iCs/>
          <w:sz w:val="18"/>
          <w:szCs w:val="18"/>
        </w:rPr>
      </w:pPr>
      <w:r w:rsidRPr="00B05D0A">
        <w:rPr>
          <w:rFonts w:ascii="Arial" w:hAnsi="Arial" w:cs="Arial"/>
          <w:i/>
          <w:iCs/>
          <w:sz w:val="18"/>
          <w:szCs w:val="18"/>
        </w:rPr>
        <w:t>Development Generalist (on-site)</w:t>
      </w:r>
      <w:r w:rsidRPr="00B05D0A">
        <w:rPr>
          <w:rFonts w:ascii="Arial" w:hAnsi="Arial" w:cs="Arial"/>
          <w:i/>
          <w:iCs/>
          <w:sz w:val="18"/>
          <w:szCs w:val="18"/>
        </w:rPr>
        <w:tab/>
        <w:t>Richmond, VA</w:t>
      </w:r>
    </w:p>
    <w:p w14:paraId="21F25469" w14:textId="77777777" w:rsidR="003562ED" w:rsidRPr="006942FF" w:rsidRDefault="00680EA4" w:rsidP="00B70C3A">
      <w:pPr>
        <w:pStyle w:val="BodyText"/>
        <w:numPr>
          <w:ilvl w:val="0"/>
          <w:numId w:val="12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>Collaborated with target state teams to create a passthrough authentication</w:t>
      </w:r>
      <w:r w:rsidR="000D3EB3" w:rsidRPr="006942FF">
        <w:rPr>
          <w:rFonts w:ascii="Arial" w:hAnsi="Arial" w:cs="Arial"/>
          <w:sz w:val="18"/>
          <w:szCs w:val="18"/>
        </w:rPr>
        <w:t xml:space="preserve"> login</w:t>
      </w:r>
      <w:r w:rsidRPr="006942FF">
        <w:rPr>
          <w:rFonts w:ascii="Arial" w:hAnsi="Arial" w:cs="Arial"/>
          <w:sz w:val="18"/>
          <w:szCs w:val="18"/>
        </w:rPr>
        <w:t xml:space="preserve"> </w:t>
      </w:r>
      <w:r w:rsidR="00183E09" w:rsidRPr="006942FF">
        <w:rPr>
          <w:rFonts w:ascii="Arial" w:hAnsi="Arial" w:cs="Arial"/>
          <w:sz w:val="18"/>
          <w:szCs w:val="18"/>
        </w:rPr>
        <w:t xml:space="preserve">upgrade to an existing </w:t>
      </w:r>
      <w:r w:rsidR="000D3EB3" w:rsidRPr="006942FF">
        <w:rPr>
          <w:rFonts w:ascii="Arial" w:hAnsi="Arial" w:cs="Arial"/>
          <w:sz w:val="18"/>
          <w:szCs w:val="18"/>
        </w:rPr>
        <w:t xml:space="preserve">first party </w:t>
      </w:r>
      <w:r w:rsidR="00183E09" w:rsidRPr="006942FF">
        <w:rPr>
          <w:rFonts w:ascii="Arial" w:hAnsi="Arial" w:cs="Arial"/>
          <w:sz w:val="18"/>
          <w:szCs w:val="18"/>
        </w:rPr>
        <w:t>application by utilizing SPNEGO and O</w:t>
      </w:r>
      <w:r w:rsidR="000D3EB3" w:rsidRPr="006942FF">
        <w:rPr>
          <w:rFonts w:ascii="Arial" w:hAnsi="Arial" w:cs="Arial"/>
          <w:sz w:val="18"/>
          <w:szCs w:val="18"/>
        </w:rPr>
        <w:t>Auth tokens</w:t>
      </w:r>
      <w:r w:rsidR="004D5F38" w:rsidRPr="006942FF">
        <w:rPr>
          <w:rFonts w:ascii="Arial" w:hAnsi="Arial" w:cs="Arial"/>
          <w:sz w:val="18"/>
          <w:szCs w:val="18"/>
        </w:rPr>
        <w:t xml:space="preserve"> increasing the speed users accessed the application by an average of </w:t>
      </w:r>
      <w:r w:rsidR="003562ED" w:rsidRPr="006942FF">
        <w:rPr>
          <w:rFonts w:ascii="Arial" w:hAnsi="Arial" w:cs="Arial"/>
          <w:sz w:val="18"/>
          <w:szCs w:val="18"/>
        </w:rPr>
        <w:t>20 seconds.</w:t>
      </w:r>
    </w:p>
    <w:p w14:paraId="402C7D72" w14:textId="7E76FDD6" w:rsidR="001F3A1F" w:rsidRPr="006942FF" w:rsidRDefault="003562ED" w:rsidP="00B70C3A">
      <w:pPr>
        <w:pStyle w:val="BodyText"/>
        <w:numPr>
          <w:ilvl w:val="0"/>
          <w:numId w:val="12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 xml:space="preserve">Created </w:t>
      </w:r>
      <w:r w:rsidR="00366E04">
        <w:rPr>
          <w:rFonts w:ascii="Arial" w:hAnsi="Arial" w:cs="Arial"/>
          <w:sz w:val="18"/>
          <w:szCs w:val="18"/>
        </w:rPr>
        <w:t xml:space="preserve">multiple </w:t>
      </w:r>
      <w:r w:rsidRPr="006942FF">
        <w:rPr>
          <w:rFonts w:ascii="Arial" w:hAnsi="Arial" w:cs="Arial"/>
          <w:sz w:val="18"/>
          <w:szCs w:val="18"/>
        </w:rPr>
        <w:t xml:space="preserve">Junit tests for existing first party </w:t>
      </w:r>
      <w:r w:rsidR="00B247C1">
        <w:rPr>
          <w:rFonts w:ascii="Arial" w:hAnsi="Arial" w:cs="Arial"/>
          <w:sz w:val="18"/>
          <w:szCs w:val="18"/>
        </w:rPr>
        <w:t xml:space="preserve">web </w:t>
      </w:r>
      <w:r w:rsidRPr="006942FF">
        <w:rPr>
          <w:rFonts w:ascii="Arial" w:hAnsi="Arial" w:cs="Arial"/>
          <w:sz w:val="18"/>
          <w:szCs w:val="18"/>
        </w:rPr>
        <w:t>applications</w:t>
      </w:r>
      <w:r w:rsidR="00B247C1">
        <w:rPr>
          <w:rFonts w:ascii="Arial" w:hAnsi="Arial" w:cs="Arial"/>
          <w:sz w:val="18"/>
          <w:szCs w:val="18"/>
        </w:rPr>
        <w:t>, successfully</w:t>
      </w:r>
      <w:r w:rsidRPr="006942FF">
        <w:rPr>
          <w:rFonts w:ascii="Arial" w:hAnsi="Arial" w:cs="Arial"/>
          <w:sz w:val="18"/>
          <w:szCs w:val="18"/>
        </w:rPr>
        <w:t xml:space="preserve"> </w:t>
      </w:r>
      <w:r w:rsidR="00F9088F" w:rsidRPr="006942FF">
        <w:rPr>
          <w:rFonts w:ascii="Arial" w:hAnsi="Arial" w:cs="Arial"/>
          <w:sz w:val="18"/>
          <w:szCs w:val="18"/>
        </w:rPr>
        <w:t>increasing code coverage by 9%.</w:t>
      </w:r>
      <w:r w:rsidR="000D3EB3" w:rsidRPr="006942FF">
        <w:rPr>
          <w:rFonts w:ascii="Arial" w:hAnsi="Arial" w:cs="Arial"/>
          <w:sz w:val="18"/>
          <w:szCs w:val="18"/>
        </w:rPr>
        <w:t xml:space="preserve"> </w:t>
      </w:r>
    </w:p>
    <w:p w14:paraId="2421F394" w14:textId="77777777" w:rsidR="00D0302D" w:rsidRPr="006942FF" w:rsidRDefault="00D0302D" w:rsidP="00166F21">
      <w:pPr>
        <w:pStyle w:val="BodyText"/>
        <w:spacing w:after="0"/>
        <w:rPr>
          <w:rFonts w:ascii="Arial" w:hAnsi="Arial" w:cs="Arial"/>
          <w:sz w:val="20"/>
          <w:szCs w:val="20"/>
        </w:rPr>
      </w:pPr>
    </w:p>
    <w:p w14:paraId="210785B9" w14:textId="5CF64637" w:rsidR="00B45B86" w:rsidRPr="006942FF" w:rsidRDefault="008E1D1D" w:rsidP="00166F21">
      <w:pPr>
        <w:pStyle w:val="BodyText"/>
        <w:pBdr>
          <w:bottom w:val="single" w:sz="6" w:space="1" w:color="auto"/>
        </w:pBdr>
        <w:spacing w:after="0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b/>
          <w:bCs/>
          <w:sz w:val="20"/>
          <w:szCs w:val="20"/>
        </w:rPr>
        <w:t>P</w:t>
      </w:r>
      <w:r w:rsidR="00BD7868">
        <w:rPr>
          <w:rFonts w:ascii="Arial" w:hAnsi="Arial" w:cs="Arial"/>
          <w:b/>
          <w:bCs/>
          <w:sz w:val="20"/>
          <w:szCs w:val="20"/>
        </w:rPr>
        <w:t>ROJECTS</w:t>
      </w:r>
    </w:p>
    <w:p w14:paraId="34144FE4" w14:textId="7A21C575" w:rsidR="008E1D1D" w:rsidRPr="00B73555" w:rsidRDefault="00365648" w:rsidP="00166F21">
      <w:pPr>
        <w:pStyle w:val="BodyText"/>
        <w:spacing w:after="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 xml:space="preserve">Punch Power Calculator </w:t>
      </w:r>
      <w:r w:rsidR="00B73555">
        <w:rPr>
          <w:rFonts w:ascii="Arial" w:hAnsi="Arial" w:cs="Arial"/>
          <w:sz w:val="18"/>
          <w:szCs w:val="18"/>
        </w:rPr>
        <w:t>(java</w:t>
      </w:r>
      <w:r w:rsidR="003470DF">
        <w:rPr>
          <w:rFonts w:ascii="Arial" w:hAnsi="Arial" w:cs="Arial"/>
          <w:sz w:val="18"/>
          <w:szCs w:val="18"/>
        </w:rPr>
        <w:t>, kotlin, C++, xml</w:t>
      </w:r>
      <w:r w:rsidR="001E2F76">
        <w:rPr>
          <w:rFonts w:ascii="Arial" w:hAnsi="Arial" w:cs="Arial"/>
          <w:sz w:val="18"/>
          <w:szCs w:val="18"/>
        </w:rPr>
        <w:t>)</w:t>
      </w:r>
    </w:p>
    <w:p w14:paraId="35F28B21" w14:textId="70222062" w:rsidR="003B6263" w:rsidRPr="006942FF" w:rsidRDefault="0051717F" w:rsidP="00166F21">
      <w:pPr>
        <w:pStyle w:val="BodyText"/>
        <w:spacing w:after="0"/>
        <w:rPr>
          <w:rFonts w:ascii="Arial" w:hAnsi="Arial" w:cs="Arial"/>
          <w:sz w:val="20"/>
          <w:szCs w:val="20"/>
        </w:rPr>
      </w:pPr>
      <w:hyperlink r:id="rId9" w:history="1">
        <w:r w:rsidRPr="006942FF">
          <w:rPr>
            <w:rStyle w:val="Hyperlink"/>
            <w:rFonts w:ascii="Arial" w:hAnsi="Arial" w:cs="Arial"/>
            <w:i/>
            <w:iCs/>
            <w:sz w:val="20"/>
            <w:szCs w:val="20"/>
          </w:rPr>
          <w:t>https://github.com/gamewiz10/PunchPowerCalculator</w:t>
        </w:r>
      </w:hyperlink>
    </w:p>
    <w:p w14:paraId="25AC10DC" w14:textId="4FBD4F34" w:rsidR="0051717F" w:rsidRPr="006942FF" w:rsidRDefault="00E47CFA" w:rsidP="0001599D">
      <w:pPr>
        <w:pStyle w:val="BodyText"/>
        <w:numPr>
          <w:ilvl w:val="0"/>
          <w:numId w:val="20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>Created a</w:t>
      </w:r>
      <w:r w:rsidR="00816BA6" w:rsidRPr="006942FF">
        <w:rPr>
          <w:rFonts w:ascii="Arial" w:hAnsi="Arial" w:cs="Arial"/>
          <w:sz w:val="18"/>
          <w:szCs w:val="18"/>
        </w:rPr>
        <w:t xml:space="preserve"> video frame analysis tool for </w:t>
      </w:r>
      <w:r w:rsidRPr="006942FF">
        <w:rPr>
          <w:rFonts w:ascii="Arial" w:hAnsi="Arial" w:cs="Arial"/>
          <w:sz w:val="18"/>
          <w:szCs w:val="18"/>
        </w:rPr>
        <w:t>android that calculates the kinetic energy produced by a user</w:t>
      </w:r>
      <w:r w:rsidR="00421206" w:rsidRPr="006942FF">
        <w:rPr>
          <w:rFonts w:ascii="Arial" w:hAnsi="Arial" w:cs="Arial"/>
          <w:sz w:val="18"/>
          <w:szCs w:val="18"/>
        </w:rPr>
        <w:t>’s punch</w:t>
      </w:r>
      <w:r w:rsidR="0011377E" w:rsidRPr="006942FF">
        <w:rPr>
          <w:rFonts w:ascii="Arial" w:hAnsi="Arial" w:cs="Arial"/>
          <w:sz w:val="18"/>
          <w:szCs w:val="18"/>
        </w:rPr>
        <w:t xml:space="preserve"> against a heavy bag without the need for any </w:t>
      </w:r>
      <w:r w:rsidR="00421206" w:rsidRPr="006942FF">
        <w:rPr>
          <w:rFonts w:ascii="Arial" w:hAnsi="Arial" w:cs="Arial"/>
          <w:sz w:val="18"/>
          <w:szCs w:val="18"/>
        </w:rPr>
        <w:t>overpriced</w:t>
      </w:r>
      <w:r w:rsidR="0011377E" w:rsidRPr="006942FF">
        <w:rPr>
          <w:rFonts w:ascii="Arial" w:hAnsi="Arial" w:cs="Arial"/>
          <w:sz w:val="18"/>
          <w:szCs w:val="18"/>
        </w:rPr>
        <w:t xml:space="preserve"> equipment</w:t>
      </w:r>
      <w:r w:rsidR="00615C82" w:rsidRPr="006942FF">
        <w:rPr>
          <w:rFonts w:ascii="Arial" w:hAnsi="Arial" w:cs="Arial"/>
          <w:sz w:val="18"/>
          <w:szCs w:val="18"/>
        </w:rPr>
        <w:t>.</w:t>
      </w:r>
    </w:p>
    <w:p w14:paraId="41FCF388" w14:textId="7D1141A8" w:rsidR="00615C82" w:rsidRPr="00B73555" w:rsidRDefault="00615C82" w:rsidP="00166F21">
      <w:pPr>
        <w:pStyle w:val="BodyText"/>
        <w:spacing w:after="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Light Cycles</w:t>
      </w:r>
      <w:r w:rsidR="00B73555">
        <w:rPr>
          <w:rFonts w:ascii="Arial" w:hAnsi="Arial" w:cs="Arial"/>
          <w:sz w:val="18"/>
          <w:szCs w:val="18"/>
        </w:rPr>
        <w:t xml:space="preserve"> (Kotlin, java, xml)</w:t>
      </w:r>
    </w:p>
    <w:p w14:paraId="68E4BC68" w14:textId="1C35C403" w:rsidR="00856A9B" w:rsidRPr="006942FF" w:rsidRDefault="00856A9B" w:rsidP="00166F21">
      <w:pPr>
        <w:pStyle w:val="BodyText"/>
        <w:spacing w:after="0"/>
        <w:rPr>
          <w:rFonts w:ascii="Arial" w:hAnsi="Arial" w:cs="Arial"/>
          <w:i/>
          <w:iCs/>
          <w:sz w:val="20"/>
          <w:szCs w:val="20"/>
        </w:rPr>
      </w:pPr>
      <w:hyperlink r:id="rId10" w:history="1">
        <w:r w:rsidRPr="006942FF">
          <w:rPr>
            <w:rStyle w:val="Hyperlink"/>
            <w:rFonts w:ascii="Arial" w:hAnsi="Arial" w:cs="Arial"/>
            <w:i/>
            <w:iCs/>
            <w:sz w:val="20"/>
            <w:szCs w:val="20"/>
          </w:rPr>
          <w:t>https://github.com/gamewiz10/Tron</w:t>
        </w:r>
      </w:hyperlink>
      <w:r w:rsidRPr="006942FF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5E88B5CA" w14:textId="49655615" w:rsidR="00296A75" w:rsidRPr="00C00B47" w:rsidRDefault="00B61479" w:rsidP="0001599D">
      <w:pPr>
        <w:pStyle w:val="BodyText"/>
        <w:numPr>
          <w:ilvl w:val="0"/>
          <w:numId w:val="1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sz w:val="18"/>
          <w:szCs w:val="18"/>
        </w:rPr>
        <w:t xml:space="preserve">Created an android application of the classic </w:t>
      </w:r>
      <w:r w:rsidR="00F277B3" w:rsidRPr="006942FF">
        <w:rPr>
          <w:rFonts w:ascii="Arial" w:hAnsi="Arial" w:cs="Arial"/>
          <w:sz w:val="18"/>
          <w:szCs w:val="18"/>
        </w:rPr>
        <w:t xml:space="preserve">Light Cycle game </w:t>
      </w:r>
      <w:r w:rsidR="00D557B8" w:rsidRPr="006942FF">
        <w:rPr>
          <w:rFonts w:ascii="Arial" w:hAnsi="Arial" w:cs="Arial"/>
          <w:sz w:val="18"/>
          <w:szCs w:val="18"/>
        </w:rPr>
        <w:t>from 1983 utilizing</w:t>
      </w:r>
      <w:r w:rsidR="007F3587" w:rsidRPr="006942FF">
        <w:rPr>
          <w:rFonts w:ascii="Arial" w:hAnsi="Arial" w:cs="Arial"/>
          <w:sz w:val="18"/>
          <w:szCs w:val="18"/>
        </w:rPr>
        <w:t xml:space="preserve"> JSON and</w:t>
      </w:r>
      <w:r w:rsidR="00D557B8" w:rsidRPr="006942FF">
        <w:rPr>
          <w:rFonts w:ascii="Arial" w:hAnsi="Arial" w:cs="Arial"/>
          <w:sz w:val="18"/>
          <w:szCs w:val="18"/>
        </w:rPr>
        <w:t xml:space="preserve"> </w:t>
      </w:r>
      <w:r w:rsidR="00F517BD" w:rsidRPr="006942FF">
        <w:rPr>
          <w:rFonts w:ascii="Arial" w:hAnsi="Arial" w:cs="Arial"/>
          <w:sz w:val="18"/>
          <w:szCs w:val="18"/>
        </w:rPr>
        <w:t>AI</w:t>
      </w:r>
      <w:r w:rsidR="00671840" w:rsidRPr="006942FF">
        <w:rPr>
          <w:rFonts w:ascii="Arial" w:hAnsi="Arial" w:cs="Arial"/>
          <w:sz w:val="18"/>
          <w:szCs w:val="18"/>
        </w:rPr>
        <w:t xml:space="preserve"> algorithms</w:t>
      </w:r>
      <w:r w:rsidR="00F517BD" w:rsidRPr="006942FF">
        <w:rPr>
          <w:rFonts w:ascii="Arial" w:hAnsi="Arial" w:cs="Arial"/>
          <w:sz w:val="18"/>
          <w:szCs w:val="18"/>
        </w:rPr>
        <w:t xml:space="preserve"> such as Min-Max</w:t>
      </w:r>
      <w:r w:rsidR="00373FBB" w:rsidRPr="006942FF">
        <w:rPr>
          <w:rFonts w:ascii="Arial" w:hAnsi="Arial" w:cs="Arial"/>
          <w:sz w:val="18"/>
          <w:szCs w:val="18"/>
        </w:rPr>
        <w:t xml:space="preserve"> on NPC behavior</w:t>
      </w:r>
      <w:r w:rsidR="0087053A" w:rsidRPr="006942FF">
        <w:rPr>
          <w:rFonts w:ascii="Arial" w:hAnsi="Arial" w:cs="Arial"/>
          <w:sz w:val="18"/>
          <w:szCs w:val="18"/>
        </w:rPr>
        <w:t xml:space="preserve"> to ensure a</w:t>
      </w:r>
      <w:r w:rsidR="00044127" w:rsidRPr="006942FF">
        <w:rPr>
          <w:rFonts w:ascii="Arial" w:hAnsi="Arial" w:cs="Arial"/>
          <w:sz w:val="18"/>
          <w:szCs w:val="18"/>
        </w:rPr>
        <w:t xml:space="preserve"> unique and</w:t>
      </w:r>
      <w:r w:rsidR="0087053A" w:rsidRPr="006942FF">
        <w:rPr>
          <w:rFonts w:ascii="Arial" w:hAnsi="Arial" w:cs="Arial"/>
          <w:sz w:val="18"/>
          <w:szCs w:val="18"/>
        </w:rPr>
        <w:t xml:space="preserve"> challenging experience each time a user plays</w:t>
      </w:r>
      <w:r w:rsidR="0087053A" w:rsidRPr="006942FF">
        <w:rPr>
          <w:rFonts w:ascii="Arial" w:hAnsi="Arial" w:cs="Arial"/>
          <w:sz w:val="20"/>
          <w:szCs w:val="20"/>
        </w:rPr>
        <w:t>.</w:t>
      </w:r>
    </w:p>
    <w:p w14:paraId="6BA5ECF4" w14:textId="1AD06239" w:rsidR="00C00B47" w:rsidRDefault="00AE2155" w:rsidP="008C6A5A">
      <w:pPr>
        <w:pStyle w:val="BodyText"/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b/>
          <w:bCs/>
          <w:sz w:val="20"/>
          <w:szCs w:val="20"/>
        </w:rPr>
        <w:t>C</w:t>
      </w:r>
      <w:r w:rsidR="002529B2">
        <w:rPr>
          <w:rFonts w:ascii="Arial" w:hAnsi="Arial" w:cs="Arial"/>
          <w:b/>
          <w:bCs/>
          <w:sz w:val="20"/>
          <w:szCs w:val="20"/>
        </w:rPr>
        <w:t>ERTIFICATIONS</w:t>
      </w:r>
      <w:r w:rsidRPr="006942FF">
        <w:rPr>
          <w:rFonts w:ascii="Arial" w:hAnsi="Arial" w:cs="Arial"/>
          <w:sz w:val="20"/>
          <w:szCs w:val="20"/>
        </w:rPr>
        <w:t xml:space="preserve"> </w:t>
      </w:r>
    </w:p>
    <w:p w14:paraId="74087DE5" w14:textId="2F27243A" w:rsidR="008C6A5A" w:rsidRPr="006942FF" w:rsidRDefault="00AE2155" w:rsidP="002529B2">
      <w:pPr>
        <w:pStyle w:val="BodyText"/>
        <w:numPr>
          <w:ilvl w:val="0"/>
          <w:numId w:val="1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sz w:val="20"/>
          <w:szCs w:val="20"/>
        </w:rPr>
        <w:t>Python, Java, C++, Software Engineer</w:t>
      </w:r>
      <w:r w:rsidR="000166F5" w:rsidRPr="006942FF">
        <w:rPr>
          <w:rFonts w:ascii="Arial" w:hAnsi="Arial" w:cs="Arial"/>
          <w:sz w:val="20"/>
          <w:szCs w:val="20"/>
        </w:rPr>
        <w:t>,</w:t>
      </w:r>
      <w:r w:rsidR="00760C1F" w:rsidRPr="006942FF">
        <w:rPr>
          <w:rFonts w:ascii="Arial" w:hAnsi="Arial" w:cs="Arial"/>
          <w:sz w:val="20"/>
          <w:szCs w:val="20"/>
        </w:rPr>
        <w:t xml:space="preserve"> </w:t>
      </w:r>
      <w:r w:rsidR="000166F5" w:rsidRPr="006942FF">
        <w:rPr>
          <w:rFonts w:ascii="Arial" w:hAnsi="Arial" w:cs="Arial"/>
          <w:sz w:val="20"/>
          <w:szCs w:val="20"/>
        </w:rPr>
        <w:t>SQL</w:t>
      </w:r>
      <w:r w:rsidR="00954F7D" w:rsidRPr="006942FF">
        <w:rPr>
          <w:rFonts w:ascii="Arial" w:hAnsi="Arial" w:cs="Arial"/>
          <w:sz w:val="20"/>
          <w:szCs w:val="20"/>
        </w:rPr>
        <w:t>, and AWS (Planned for Completion: 2024)</w:t>
      </w:r>
    </w:p>
    <w:p w14:paraId="68703D62" w14:textId="14DEFE09" w:rsidR="00760C1F" w:rsidRDefault="00506E02" w:rsidP="00296A75">
      <w:pPr>
        <w:pStyle w:val="BodyText"/>
        <w:spacing w:after="0" w:line="360" w:lineRule="auto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b/>
          <w:bCs/>
          <w:sz w:val="20"/>
          <w:szCs w:val="20"/>
        </w:rPr>
        <w:t xml:space="preserve">Link: </w:t>
      </w:r>
      <w:hyperlink r:id="rId11" w:history="1">
        <w:r w:rsidR="00296A75" w:rsidRPr="00C11EC6">
          <w:rPr>
            <w:rStyle w:val="Hyperlink"/>
            <w:rFonts w:ascii="Arial" w:hAnsi="Arial" w:cs="Arial"/>
            <w:sz w:val="20"/>
            <w:szCs w:val="20"/>
          </w:rPr>
          <w:t>https://www.hackerrank.com/profile/joseph_bell9619</w:t>
        </w:r>
      </w:hyperlink>
    </w:p>
    <w:p w14:paraId="54FA448A" w14:textId="69AF8561" w:rsidR="00296A75" w:rsidRDefault="00296A75" w:rsidP="008C6A5A">
      <w:pPr>
        <w:pStyle w:val="BodyText"/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LEADERSHIP EXPEREINCE</w:t>
      </w:r>
    </w:p>
    <w:p w14:paraId="7890B2A4" w14:textId="77777777" w:rsidR="00296A75" w:rsidRDefault="00296A75" w:rsidP="00296A75">
      <w:pPr>
        <w:pStyle w:val="BodyText"/>
        <w:tabs>
          <w:tab w:val="left" w:pos="909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Water Country U.S.A</w:t>
      </w:r>
      <w:r>
        <w:rPr>
          <w:rFonts w:ascii="Arial" w:hAnsi="Arial" w:cs="Arial"/>
          <w:b/>
          <w:bCs/>
          <w:sz w:val="18"/>
          <w:szCs w:val="18"/>
        </w:rPr>
        <w:t>.</w:t>
      </w:r>
      <w:r>
        <w:rPr>
          <w:rFonts w:ascii="Arial" w:hAnsi="Arial" w:cs="Arial"/>
          <w:b/>
          <w:bCs/>
          <w:sz w:val="18"/>
          <w:szCs w:val="18"/>
        </w:rPr>
        <w:tab/>
        <w:t>04/</w:t>
      </w:r>
      <w:r w:rsidRPr="006942FF">
        <w:rPr>
          <w:rFonts w:ascii="Arial" w:hAnsi="Arial" w:cs="Arial"/>
          <w:b/>
          <w:bCs/>
          <w:sz w:val="18"/>
          <w:szCs w:val="18"/>
        </w:rPr>
        <w:t>201</w:t>
      </w:r>
      <w:r>
        <w:rPr>
          <w:rFonts w:ascii="Arial" w:hAnsi="Arial" w:cs="Arial"/>
          <w:b/>
          <w:bCs/>
          <w:sz w:val="18"/>
          <w:szCs w:val="18"/>
        </w:rPr>
        <w:t>8</w:t>
      </w:r>
      <w:r w:rsidRPr="006942FF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b/>
          <w:bCs/>
          <w:sz w:val="18"/>
          <w:szCs w:val="18"/>
        </w:rPr>
        <w:t>04/</w:t>
      </w:r>
      <w:r w:rsidRPr="006942FF">
        <w:rPr>
          <w:rFonts w:ascii="Arial" w:hAnsi="Arial" w:cs="Arial"/>
          <w:b/>
          <w:bCs/>
          <w:sz w:val="18"/>
          <w:szCs w:val="18"/>
        </w:rPr>
        <w:t>2023</w:t>
      </w:r>
    </w:p>
    <w:p w14:paraId="622244AC" w14:textId="77777777" w:rsidR="00296A75" w:rsidRPr="002546D0" w:rsidRDefault="00296A75" w:rsidP="00296A75">
      <w:pPr>
        <w:pStyle w:val="BodyText"/>
        <w:tabs>
          <w:tab w:val="left" w:pos="9090"/>
        </w:tabs>
        <w:spacing w:after="0"/>
        <w:rPr>
          <w:rFonts w:ascii="Arial" w:hAnsi="Arial" w:cs="Arial"/>
          <w:i/>
          <w:iCs/>
          <w:sz w:val="18"/>
          <w:szCs w:val="18"/>
        </w:rPr>
      </w:pPr>
      <w:r w:rsidRPr="002546D0">
        <w:rPr>
          <w:rFonts w:ascii="Arial" w:hAnsi="Arial" w:cs="Arial"/>
          <w:i/>
          <w:iCs/>
          <w:sz w:val="18"/>
          <w:szCs w:val="18"/>
        </w:rPr>
        <w:t>Park Operations Supervisor (on-site)</w:t>
      </w:r>
      <w:r w:rsidRPr="002546D0">
        <w:rPr>
          <w:rFonts w:ascii="Arial" w:hAnsi="Arial" w:cs="Arial"/>
          <w:i/>
          <w:iCs/>
          <w:sz w:val="18"/>
          <w:szCs w:val="18"/>
        </w:rPr>
        <w:tab/>
        <w:t>Williamsburg, VA</w:t>
      </w:r>
    </w:p>
    <w:p w14:paraId="57B16781" w14:textId="77777777" w:rsidR="00296A75" w:rsidRPr="006942FF" w:rsidRDefault="00296A75" w:rsidP="0001599D">
      <w:pPr>
        <w:pStyle w:val="BodyText"/>
        <w:numPr>
          <w:ilvl w:val="0"/>
          <w:numId w:val="13"/>
        </w:numPr>
        <w:spacing w:after="0"/>
        <w:ind w:left="36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Trained, led, and collaborated with </w:t>
      </w:r>
      <w:r w:rsidRPr="006942FF">
        <w:rPr>
          <w:rFonts w:ascii="Arial" w:hAnsi="Arial" w:cs="Arial"/>
          <w:sz w:val="18"/>
          <w:szCs w:val="18"/>
        </w:rPr>
        <w:t>hundreds of lifeguards, area hosts, and subordinate leadership</w:t>
      </w:r>
      <w:r>
        <w:rPr>
          <w:rFonts w:ascii="Arial" w:hAnsi="Arial" w:cs="Arial"/>
          <w:sz w:val="18"/>
          <w:szCs w:val="18"/>
        </w:rPr>
        <w:t xml:space="preserve"> from the U.S. and abroad</w:t>
      </w:r>
      <w:r w:rsidRPr="006942FF">
        <w:rPr>
          <w:rFonts w:ascii="Arial" w:hAnsi="Arial" w:cs="Arial"/>
          <w:sz w:val="18"/>
          <w:szCs w:val="18"/>
        </w:rPr>
        <w:t>.</w:t>
      </w:r>
    </w:p>
    <w:p w14:paraId="4BDCA4B7" w14:textId="73E0E74D" w:rsidR="00296A75" w:rsidRPr="006E3B41" w:rsidRDefault="00296A75" w:rsidP="0001599D">
      <w:pPr>
        <w:pStyle w:val="BodyText"/>
        <w:numPr>
          <w:ilvl w:val="0"/>
          <w:numId w:val="13"/>
        </w:numPr>
        <w:spacing w:after="0"/>
        <w:ind w:left="36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 xml:space="preserve">Managed a </w:t>
      </w:r>
      <w:r>
        <w:rPr>
          <w:rFonts w:ascii="Arial" w:hAnsi="Arial" w:cs="Arial"/>
          <w:sz w:val="18"/>
          <w:szCs w:val="18"/>
        </w:rPr>
        <w:t xml:space="preserve">business </w:t>
      </w:r>
      <w:r w:rsidRPr="006942FF">
        <w:rPr>
          <w:rFonts w:ascii="Arial" w:hAnsi="Arial" w:cs="Arial"/>
          <w:sz w:val="18"/>
          <w:szCs w:val="18"/>
        </w:rPr>
        <w:t xml:space="preserve">project to create a new </w:t>
      </w:r>
      <w:r>
        <w:rPr>
          <w:rFonts w:ascii="Arial" w:hAnsi="Arial" w:cs="Arial"/>
          <w:sz w:val="18"/>
          <w:szCs w:val="18"/>
        </w:rPr>
        <w:t xml:space="preserve">company </w:t>
      </w:r>
      <w:r w:rsidRPr="006942FF">
        <w:rPr>
          <w:rFonts w:ascii="Arial" w:hAnsi="Arial" w:cs="Arial"/>
          <w:sz w:val="18"/>
          <w:szCs w:val="18"/>
        </w:rPr>
        <w:t xml:space="preserve">standard for daily pool cleaning by digitally cataloging </w:t>
      </w:r>
      <w:r>
        <w:rPr>
          <w:rFonts w:ascii="Arial" w:hAnsi="Arial" w:cs="Arial"/>
          <w:sz w:val="18"/>
          <w:szCs w:val="18"/>
        </w:rPr>
        <w:t xml:space="preserve">the </w:t>
      </w:r>
      <w:r w:rsidRPr="006942FF">
        <w:rPr>
          <w:rFonts w:ascii="Arial" w:hAnsi="Arial" w:cs="Arial"/>
          <w:sz w:val="18"/>
          <w:szCs w:val="18"/>
        </w:rPr>
        <w:t>attractions, number of team members</w:t>
      </w:r>
      <w:r>
        <w:rPr>
          <w:rFonts w:ascii="Arial" w:hAnsi="Arial" w:cs="Arial"/>
          <w:sz w:val="18"/>
          <w:szCs w:val="18"/>
        </w:rPr>
        <w:t>, and time spent cleaning each morning.</w:t>
      </w:r>
    </w:p>
    <w:p w14:paraId="72FC7ABC" w14:textId="70211ADE" w:rsidR="006E3B41" w:rsidRDefault="000A2CDD" w:rsidP="00A43BAE">
      <w:pPr>
        <w:pStyle w:val="BodyText"/>
        <w:tabs>
          <w:tab w:val="left" w:pos="9090"/>
        </w:tabs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Shorin Ryu Butokukan</w:t>
      </w:r>
      <w:r w:rsidR="007634A2">
        <w:rPr>
          <w:rFonts w:ascii="Arial" w:hAnsi="Arial" w:cs="Arial"/>
          <w:b/>
          <w:bCs/>
          <w:sz w:val="18"/>
          <w:szCs w:val="18"/>
        </w:rPr>
        <w:t xml:space="preserve"> Karate Association</w:t>
      </w:r>
      <w:r w:rsidR="00B31884">
        <w:rPr>
          <w:rFonts w:ascii="Arial" w:hAnsi="Arial" w:cs="Arial"/>
          <w:b/>
          <w:bCs/>
          <w:sz w:val="18"/>
          <w:szCs w:val="18"/>
        </w:rPr>
        <w:tab/>
        <w:t xml:space="preserve">01/2022 </w:t>
      </w:r>
      <w:r w:rsidR="00A43BAE">
        <w:rPr>
          <w:rFonts w:ascii="Arial" w:hAnsi="Arial" w:cs="Arial"/>
          <w:b/>
          <w:bCs/>
          <w:sz w:val="18"/>
          <w:szCs w:val="18"/>
        </w:rPr>
        <w:t>–</w:t>
      </w:r>
      <w:r w:rsidR="00B31884">
        <w:rPr>
          <w:rFonts w:ascii="Arial" w:hAnsi="Arial" w:cs="Arial"/>
          <w:b/>
          <w:bCs/>
          <w:sz w:val="18"/>
          <w:szCs w:val="18"/>
        </w:rPr>
        <w:t xml:space="preserve"> present</w:t>
      </w:r>
    </w:p>
    <w:p w14:paraId="0FBA9083" w14:textId="0077F98E" w:rsidR="00C9016A" w:rsidRPr="002546D0" w:rsidRDefault="002546D0" w:rsidP="002546D0">
      <w:pPr>
        <w:pStyle w:val="BodyText"/>
        <w:tabs>
          <w:tab w:val="left" w:pos="1710"/>
          <w:tab w:val="left" w:pos="9090"/>
        </w:tabs>
        <w:spacing w:after="0"/>
        <w:rPr>
          <w:rFonts w:ascii="Arial" w:hAnsi="Arial" w:cs="Arial"/>
          <w:i/>
          <w:iCs/>
          <w:sz w:val="18"/>
          <w:szCs w:val="18"/>
        </w:rPr>
      </w:pPr>
      <w:r w:rsidRPr="002546D0">
        <w:rPr>
          <w:rFonts w:ascii="Arial" w:hAnsi="Arial" w:cs="Arial"/>
          <w:i/>
          <w:iCs/>
          <w:sz w:val="18"/>
          <w:szCs w:val="18"/>
        </w:rPr>
        <w:t>Martial Arts Instructor (on-site)</w:t>
      </w:r>
      <w:r w:rsidRPr="002546D0">
        <w:rPr>
          <w:rFonts w:ascii="Arial" w:hAnsi="Arial" w:cs="Arial"/>
          <w:i/>
          <w:iCs/>
          <w:sz w:val="18"/>
          <w:szCs w:val="18"/>
        </w:rPr>
        <w:tab/>
      </w:r>
      <w:r w:rsidR="00C9016A" w:rsidRPr="002546D0">
        <w:rPr>
          <w:rFonts w:ascii="Arial" w:hAnsi="Arial" w:cs="Arial"/>
          <w:i/>
          <w:iCs/>
          <w:sz w:val="18"/>
          <w:szCs w:val="18"/>
        </w:rPr>
        <w:t>Williamsburg, VA</w:t>
      </w:r>
      <w:r w:rsidR="00474077" w:rsidRPr="002546D0"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0E89D1F2" w14:textId="62901FDC" w:rsidR="00A43BAE" w:rsidRDefault="00B05760" w:rsidP="007F2AC9">
      <w:pPr>
        <w:pStyle w:val="BodyText"/>
        <w:numPr>
          <w:ilvl w:val="0"/>
          <w:numId w:val="21"/>
        </w:numPr>
        <w:tabs>
          <w:tab w:val="left" w:pos="9090"/>
        </w:tabs>
        <w:spacing w:after="0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Teach karate</w:t>
      </w:r>
      <w:r w:rsidR="00474077">
        <w:rPr>
          <w:rFonts w:ascii="Arial" w:hAnsi="Arial" w:cs="Arial"/>
          <w:sz w:val="18"/>
          <w:szCs w:val="18"/>
        </w:rPr>
        <w:t xml:space="preserve"> and </w:t>
      </w:r>
      <w:r w:rsidR="00C31E11">
        <w:rPr>
          <w:rFonts w:ascii="Arial" w:hAnsi="Arial" w:cs="Arial"/>
          <w:sz w:val="18"/>
          <w:szCs w:val="18"/>
        </w:rPr>
        <w:t>kobudo</w:t>
      </w:r>
      <w:r w:rsidR="00F74B5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to dozens of </w:t>
      </w:r>
      <w:r w:rsidR="00C31E11">
        <w:rPr>
          <w:rFonts w:ascii="Arial" w:hAnsi="Arial" w:cs="Arial"/>
          <w:sz w:val="18"/>
          <w:szCs w:val="18"/>
        </w:rPr>
        <w:t>students in all age groups</w:t>
      </w:r>
      <w:r w:rsidR="00B05D0A">
        <w:rPr>
          <w:rFonts w:ascii="Arial" w:hAnsi="Arial" w:cs="Arial"/>
          <w:sz w:val="18"/>
          <w:szCs w:val="18"/>
        </w:rPr>
        <w:t>.</w:t>
      </w:r>
    </w:p>
    <w:p w14:paraId="65D347BF" w14:textId="77777777" w:rsidR="00F81AB6" w:rsidRPr="00A43BAE" w:rsidRDefault="00F81AB6" w:rsidP="00F37C43">
      <w:pPr>
        <w:pStyle w:val="BodyText"/>
        <w:tabs>
          <w:tab w:val="left" w:pos="9090"/>
        </w:tabs>
        <w:spacing w:after="0"/>
        <w:ind w:left="360"/>
        <w:rPr>
          <w:rFonts w:ascii="Arial" w:hAnsi="Arial" w:cs="Arial"/>
          <w:sz w:val="18"/>
          <w:szCs w:val="18"/>
        </w:rPr>
      </w:pPr>
    </w:p>
    <w:p w14:paraId="722CFC0F" w14:textId="77777777" w:rsidR="0047435B" w:rsidRPr="0041661A" w:rsidRDefault="0047435B" w:rsidP="0047435B">
      <w:pPr>
        <w:rPr>
          <w:b/>
          <w:bCs/>
        </w:rPr>
      </w:pPr>
      <w:r w:rsidRPr="0041661A">
        <w:rPr>
          <w:b/>
          <w:bCs/>
        </w:rPr>
        <w:lastRenderedPageBreak/>
        <w:t xml:space="preserve">References: </w:t>
      </w:r>
    </w:p>
    <w:p w14:paraId="42CECB5A" w14:textId="77777777" w:rsidR="0047435B" w:rsidRDefault="0047435B" w:rsidP="0047435B">
      <w:r>
        <w:t xml:space="preserve">• Kevin Mark, Former Tech Lead at Kinsale Insurance </w:t>
      </w:r>
    </w:p>
    <w:p w14:paraId="125C17EF" w14:textId="77777777" w:rsidR="0047435B" w:rsidRDefault="0047435B" w:rsidP="0047435B">
      <w:pPr>
        <w:ind w:firstLine="720"/>
      </w:pPr>
      <w:r>
        <w:t xml:space="preserve">C: 804-221-1524 </w:t>
      </w:r>
    </w:p>
    <w:p w14:paraId="720EF64D" w14:textId="77777777" w:rsidR="0047435B" w:rsidRDefault="0047435B" w:rsidP="0047435B">
      <w:pPr>
        <w:ind w:firstLine="720"/>
      </w:pPr>
      <w:r>
        <w:t xml:space="preserve">Ksmrva@gmail.com </w:t>
      </w:r>
    </w:p>
    <w:p w14:paraId="430BD6F1" w14:textId="77777777" w:rsidR="0047435B" w:rsidRDefault="0047435B" w:rsidP="0047435B">
      <w:r>
        <w:t xml:space="preserve">• Dakota Bly, Senior Software Developer and mentor at Kinsale insurance </w:t>
      </w:r>
    </w:p>
    <w:p w14:paraId="3841B5D7" w14:textId="77777777" w:rsidR="0047435B" w:rsidRDefault="0047435B" w:rsidP="0047435B">
      <w:pPr>
        <w:ind w:firstLine="720"/>
      </w:pPr>
      <w:r>
        <w:t xml:space="preserve">C: 804-814-1465 </w:t>
      </w:r>
    </w:p>
    <w:p w14:paraId="4BE9CE39" w14:textId="77777777" w:rsidR="0047435B" w:rsidRDefault="0047435B" w:rsidP="0047435B">
      <w:pPr>
        <w:ind w:firstLine="720"/>
      </w:pPr>
      <w:r>
        <w:t xml:space="preserve">drbly7@gmail.com </w:t>
      </w:r>
    </w:p>
    <w:p w14:paraId="639947BB" w14:textId="77777777" w:rsidR="0047435B" w:rsidRDefault="0047435B" w:rsidP="0047435B">
      <w:r>
        <w:t xml:space="preserve">• Lance McNulty, Senior Software Developer at Kinsale insurance </w:t>
      </w:r>
    </w:p>
    <w:p w14:paraId="0A61C7C6" w14:textId="77777777" w:rsidR="0047435B" w:rsidRDefault="0047435B" w:rsidP="0047435B">
      <w:pPr>
        <w:ind w:firstLine="720"/>
      </w:pPr>
      <w:r>
        <w:t xml:space="preserve">C: 603-582-0927 </w:t>
      </w:r>
    </w:p>
    <w:p w14:paraId="6439AD8D" w14:textId="77777777" w:rsidR="0047435B" w:rsidRDefault="0047435B" w:rsidP="0047435B">
      <w:pPr>
        <w:ind w:firstLine="720"/>
      </w:pPr>
      <w:r>
        <w:t xml:space="preserve">Lance.mcnulty@gmail.com </w:t>
      </w:r>
    </w:p>
    <w:p w14:paraId="13C3E406" w14:textId="77777777" w:rsidR="0047435B" w:rsidRDefault="0047435B" w:rsidP="0047435B">
      <w:r>
        <w:t xml:space="preserve">• Sandeep Singh, Senior QA analyst at Kinsale Insurance </w:t>
      </w:r>
    </w:p>
    <w:p w14:paraId="5D0F7FF0" w14:textId="77777777" w:rsidR="0047435B" w:rsidRDefault="0047435B" w:rsidP="0047435B">
      <w:pPr>
        <w:ind w:firstLine="720"/>
      </w:pPr>
      <w:r>
        <w:t xml:space="preserve">C: 540-424-2354 </w:t>
      </w:r>
    </w:p>
    <w:p w14:paraId="36ABF826" w14:textId="77777777" w:rsidR="0047435B" w:rsidRDefault="0047435B" w:rsidP="0047435B">
      <w:pPr>
        <w:ind w:firstLine="720"/>
      </w:pPr>
      <w:r>
        <w:t xml:space="preserve">ssingh2932@gmail.com </w:t>
      </w:r>
    </w:p>
    <w:p w14:paraId="7E5B9B19" w14:textId="77777777" w:rsidR="0047435B" w:rsidRDefault="0047435B" w:rsidP="0047435B">
      <w:r>
        <w:t xml:space="preserve">• Hunter Garriott, Recruitment Specialist and former co-worker, Christopher Newport University </w:t>
      </w:r>
    </w:p>
    <w:p w14:paraId="1B5A115C" w14:textId="77777777" w:rsidR="0047435B" w:rsidRDefault="0047435B" w:rsidP="0047435B">
      <w:pPr>
        <w:ind w:firstLine="720"/>
      </w:pPr>
      <w:r>
        <w:t xml:space="preserve">C: 757-390-0606 </w:t>
      </w:r>
    </w:p>
    <w:p w14:paraId="6958B2E3" w14:textId="77777777" w:rsidR="0047435B" w:rsidRDefault="0047435B" w:rsidP="0047435B">
      <w:pPr>
        <w:ind w:firstLine="720"/>
      </w:pPr>
      <w:r>
        <w:t xml:space="preserve">h.g.garriott4@gmail.com </w:t>
      </w:r>
    </w:p>
    <w:p w14:paraId="0AD39EB6" w14:textId="77777777" w:rsidR="0047435B" w:rsidRDefault="0047435B" w:rsidP="0047435B">
      <w:r>
        <w:t xml:space="preserve">• Margo Yates, Product Owner at Kinsale Insurance </w:t>
      </w:r>
    </w:p>
    <w:p w14:paraId="737C6356" w14:textId="77777777" w:rsidR="0047435B" w:rsidRDefault="0047435B" w:rsidP="0047435B">
      <w:pPr>
        <w:ind w:firstLine="720"/>
      </w:pPr>
      <w:r>
        <w:t xml:space="preserve">C: 804-357-9432 </w:t>
      </w:r>
    </w:p>
    <w:p w14:paraId="05FBD56E" w14:textId="77777777" w:rsidR="0047435B" w:rsidRDefault="0047435B" w:rsidP="0047435B">
      <w:pPr>
        <w:ind w:firstLine="720"/>
      </w:pPr>
      <w:r>
        <w:t>margoyates64@gmail.com</w:t>
      </w:r>
    </w:p>
    <w:p w14:paraId="1F2D75AB" w14:textId="77777777" w:rsidR="00296A75" w:rsidRPr="00296A75" w:rsidRDefault="00296A75" w:rsidP="008C6A5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sectPr w:rsidR="00296A75" w:rsidRPr="00296A75" w:rsidSect="00D628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B64DC"/>
    <w:multiLevelType w:val="hybridMultilevel"/>
    <w:tmpl w:val="40289FEA"/>
    <w:lvl w:ilvl="0" w:tplc="B2AE3E94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B1547"/>
    <w:multiLevelType w:val="hybridMultilevel"/>
    <w:tmpl w:val="DC10EABE"/>
    <w:lvl w:ilvl="0" w:tplc="B2AE3E94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C4606"/>
    <w:multiLevelType w:val="hybridMultilevel"/>
    <w:tmpl w:val="E8C466C4"/>
    <w:lvl w:ilvl="0" w:tplc="B2AE3E94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11860"/>
    <w:multiLevelType w:val="hybridMultilevel"/>
    <w:tmpl w:val="C4EC0A88"/>
    <w:lvl w:ilvl="0" w:tplc="56D6EC72">
      <w:start w:val="1"/>
      <w:numFmt w:val="bullet"/>
      <w:lvlText w:val="▪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563F5F"/>
    <w:multiLevelType w:val="hybridMultilevel"/>
    <w:tmpl w:val="CDD0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B305E"/>
    <w:multiLevelType w:val="hybridMultilevel"/>
    <w:tmpl w:val="81F06C94"/>
    <w:lvl w:ilvl="0" w:tplc="56D6EC7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16B14"/>
    <w:multiLevelType w:val="hybridMultilevel"/>
    <w:tmpl w:val="201076B8"/>
    <w:lvl w:ilvl="0" w:tplc="FFAE6336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27998"/>
    <w:multiLevelType w:val="hybridMultilevel"/>
    <w:tmpl w:val="E5825C22"/>
    <w:lvl w:ilvl="0" w:tplc="F984E266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46509"/>
    <w:multiLevelType w:val="hybridMultilevel"/>
    <w:tmpl w:val="06CC2AC0"/>
    <w:lvl w:ilvl="0" w:tplc="927E662C">
      <w:start w:val="1"/>
      <w:numFmt w:val="bullet"/>
      <w:lvlText w:val="▪"/>
      <w:lvlJc w:val="left"/>
      <w:pPr>
        <w:ind w:left="720" w:hanging="360"/>
      </w:pPr>
      <w:rPr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D2C20"/>
    <w:multiLevelType w:val="hybridMultilevel"/>
    <w:tmpl w:val="E948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26501"/>
    <w:multiLevelType w:val="hybridMultilevel"/>
    <w:tmpl w:val="3E04793C"/>
    <w:lvl w:ilvl="0" w:tplc="B2AE3E94">
      <w:start w:val="1"/>
      <w:numFmt w:val="bullet"/>
      <w:lvlText w:val="▪"/>
      <w:lvlJc w:val="left"/>
      <w:pPr>
        <w:ind w:left="144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4951A5"/>
    <w:multiLevelType w:val="hybridMultilevel"/>
    <w:tmpl w:val="F026715E"/>
    <w:lvl w:ilvl="0" w:tplc="9D72A778">
      <w:start w:val="1"/>
      <w:numFmt w:val="bullet"/>
      <w:lvlText w:val="▪"/>
      <w:lvlJc w:val="left"/>
      <w:pPr>
        <w:ind w:left="720" w:hanging="360"/>
      </w:pPr>
      <w:rPr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156933">
    <w:abstractNumId w:val="8"/>
  </w:num>
  <w:num w:numId="2" w16cid:durableId="118189645">
    <w:abstractNumId w:val="6"/>
  </w:num>
  <w:num w:numId="3" w16cid:durableId="1062220628">
    <w:abstractNumId w:val="5"/>
  </w:num>
  <w:num w:numId="4" w16cid:durableId="1315454879">
    <w:abstractNumId w:val="4"/>
  </w:num>
  <w:num w:numId="5" w16cid:durableId="1790515946">
    <w:abstractNumId w:val="7"/>
  </w:num>
  <w:num w:numId="6" w16cid:durableId="1889486122">
    <w:abstractNumId w:val="3"/>
  </w:num>
  <w:num w:numId="7" w16cid:durableId="1089620427">
    <w:abstractNumId w:val="2"/>
  </w:num>
  <w:num w:numId="8" w16cid:durableId="473258449">
    <w:abstractNumId w:val="1"/>
  </w:num>
  <w:num w:numId="9" w16cid:durableId="549726866">
    <w:abstractNumId w:val="0"/>
  </w:num>
  <w:num w:numId="10" w16cid:durableId="1938563399">
    <w:abstractNumId w:val="18"/>
  </w:num>
  <w:num w:numId="11" w16cid:durableId="838349608">
    <w:abstractNumId w:val="15"/>
  </w:num>
  <w:num w:numId="12" w16cid:durableId="185826663">
    <w:abstractNumId w:val="16"/>
  </w:num>
  <w:num w:numId="13" w16cid:durableId="1136072355">
    <w:abstractNumId w:val="11"/>
  </w:num>
  <w:num w:numId="14" w16cid:durableId="1288387680">
    <w:abstractNumId w:val="9"/>
  </w:num>
  <w:num w:numId="15" w16cid:durableId="2002199421">
    <w:abstractNumId w:val="13"/>
  </w:num>
  <w:num w:numId="16" w16cid:durableId="1165122966">
    <w:abstractNumId w:val="12"/>
  </w:num>
  <w:num w:numId="17" w16cid:durableId="1274440666">
    <w:abstractNumId w:val="17"/>
  </w:num>
  <w:num w:numId="18" w16cid:durableId="1859809437">
    <w:abstractNumId w:val="20"/>
  </w:num>
  <w:num w:numId="19" w16cid:durableId="1533111994">
    <w:abstractNumId w:val="14"/>
  </w:num>
  <w:num w:numId="20" w16cid:durableId="959459697">
    <w:abstractNumId w:val="19"/>
  </w:num>
  <w:num w:numId="21" w16cid:durableId="3730392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5EF"/>
    <w:rsid w:val="00002E2F"/>
    <w:rsid w:val="00011ED4"/>
    <w:rsid w:val="000132CC"/>
    <w:rsid w:val="0001599D"/>
    <w:rsid w:val="000166F5"/>
    <w:rsid w:val="000170BF"/>
    <w:rsid w:val="00033060"/>
    <w:rsid w:val="00033420"/>
    <w:rsid w:val="00034616"/>
    <w:rsid w:val="0003796C"/>
    <w:rsid w:val="000400E2"/>
    <w:rsid w:val="00043777"/>
    <w:rsid w:val="00043A8C"/>
    <w:rsid w:val="00044127"/>
    <w:rsid w:val="00044B03"/>
    <w:rsid w:val="00046ACD"/>
    <w:rsid w:val="000501CE"/>
    <w:rsid w:val="00053035"/>
    <w:rsid w:val="00053537"/>
    <w:rsid w:val="00057E9F"/>
    <w:rsid w:val="0006063C"/>
    <w:rsid w:val="0006116A"/>
    <w:rsid w:val="000640B7"/>
    <w:rsid w:val="0007143C"/>
    <w:rsid w:val="00073462"/>
    <w:rsid w:val="00087A2F"/>
    <w:rsid w:val="0009231F"/>
    <w:rsid w:val="000951EE"/>
    <w:rsid w:val="000A2CDD"/>
    <w:rsid w:val="000A2EAA"/>
    <w:rsid w:val="000A7567"/>
    <w:rsid w:val="000B3851"/>
    <w:rsid w:val="000B6566"/>
    <w:rsid w:val="000C1295"/>
    <w:rsid w:val="000C7FB7"/>
    <w:rsid w:val="000D0A6D"/>
    <w:rsid w:val="000D2A72"/>
    <w:rsid w:val="000D3EB3"/>
    <w:rsid w:val="000D4AB5"/>
    <w:rsid w:val="000D5C8A"/>
    <w:rsid w:val="000D5F49"/>
    <w:rsid w:val="000E1F98"/>
    <w:rsid w:val="000E383B"/>
    <w:rsid w:val="000E447F"/>
    <w:rsid w:val="000E574E"/>
    <w:rsid w:val="000E6C03"/>
    <w:rsid w:val="000F0E11"/>
    <w:rsid w:val="000F5B21"/>
    <w:rsid w:val="00112B37"/>
    <w:rsid w:val="0011377E"/>
    <w:rsid w:val="00125700"/>
    <w:rsid w:val="00126D90"/>
    <w:rsid w:val="00133012"/>
    <w:rsid w:val="00133167"/>
    <w:rsid w:val="00140D49"/>
    <w:rsid w:val="0015074B"/>
    <w:rsid w:val="00151239"/>
    <w:rsid w:val="00161E0E"/>
    <w:rsid w:val="00166F21"/>
    <w:rsid w:val="00170244"/>
    <w:rsid w:val="00175B81"/>
    <w:rsid w:val="00176302"/>
    <w:rsid w:val="00177EDB"/>
    <w:rsid w:val="001815F6"/>
    <w:rsid w:val="00183E09"/>
    <w:rsid w:val="0018762D"/>
    <w:rsid w:val="00187975"/>
    <w:rsid w:val="00187E1B"/>
    <w:rsid w:val="0019731B"/>
    <w:rsid w:val="001A1E0E"/>
    <w:rsid w:val="001B0A4B"/>
    <w:rsid w:val="001B1B76"/>
    <w:rsid w:val="001B49E4"/>
    <w:rsid w:val="001C2804"/>
    <w:rsid w:val="001C2D17"/>
    <w:rsid w:val="001D5BBE"/>
    <w:rsid w:val="001D7812"/>
    <w:rsid w:val="001E2F76"/>
    <w:rsid w:val="001E4B9E"/>
    <w:rsid w:val="001F1874"/>
    <w:rsid w:val="001F3A1F"/>
    <w:rsid w:val="002003E7"/>
    <w:rsid w:val="00200ED9"/>
    <w:rsid w:val="00205A60"/>
    <w:rsid w:val="00205FA1"/>
    <w:rsid w:val="00206D66"/>
    <w:rsid w:val="00216268"/>
    <w:rsid w:val="00216AD5"/>
    <w:rsid w:val="002200D8"/>
    <w:rsid w:val="00225172"/>
    <w:rsid w:val="00226C9A"/>
    <w:rsid w:val="00242BB0"/>
    <w:rsid w:val="00242F86"/>
    <w:rsid w:val="00246C4D"/>
    <w:rsid w:val="00246F9C"/>
    <w:rsid w:val="002529B2"/>
    <w:rsid w:val="002546D0"/>
    <w:rsid w:val="002600F1"/>
    <w:rsid w:val="00282DFA"/>
    <w:rsid w:val="0029639D"/>
    <w:rsid w:val="00296A75"/>
    <w:rsid w:val="002A366D"/>
    <w:rsid w:val="002A5135"/>
    <w:rsid w:val="002B4C93"/>
    <w:rsid w:val="002B5A6B"/>
    <w:rsid w:val="002C3EB2"/>
    <w:rsid w:val="002C577E"/>
    <w:rsid w:val="002C5EBF"/>
    <w:rsid w:val="002C6B20"/>
    <w:rsid w:val="002D19B1"/>
    <w:rsid w:val="002D53E4"/>
    <w:rsid w:val="002F18C1"/>
    <w:rsid w:val="002F30BA"/>
    <w:rsid w:val="00306F60"/>
    <w:rsid w:val="00311996"/>
    <w:rsid w:val="00313166"/>
    <w:rsid w:val="00320FBC"/>
    <w:rsid w:val="00326F90"/>
    <w:rsid w:val="003470DF"/>
    <w:rsid w:val="00351579"/>
    <w:rsid w:val="0035173A"/>
    <w:rsid w:val="003562ED"/>
    <w:rsid w:val="00360AE4"/>
    <w:rsid w:val="00365648"/>
    <w:rsid w:val="00366E04"/>
    <w:rsid w:val="00370A94"/>
    <w:rsid w:val="00373FBB"/>
    <w:rsid w:val="00375DAE"/>
    <w:rsid w:val="00383DA3"/>
    <w:rsid w:val="00385947"/>
    <w:rsid w:val="003A6E6D"/>
    <w:rsid w:val="003B0141"/>
    <w:rsid w:val="003B4510"/>
    <w:rsid w:val="003B6263"/>
    <w:rsid w:val="003B6E7E"/>
    <w:rsid w:val="003C114D"/>
    <w:rsid w:val="003C343B"/>
    <w:rsid w:val="003E0438"/>
    <w:rsid w:val="003F3685"/>
    <w:rsid w:val="003F4C3D"/>
    <w:rsid w:val="00401A3B"/>
    <w:rsid w:val="00404042"/>
    <w:rsid w:val="00412DAA"/>
    <w:rsid w:val="00413F0F"/>
    <w:rsid w:val="0041581B"/>
    <w:rsid w:val="004207D0"/>
    <w:rsid w:val="00421206"/>
    <w:rsid w:val="00433216"/>
    <w:rsid w:val="00436573"/>
    <w:rsid w:val="00442897"/>
    <w:rsid w:val="00447C85"/>
    <w:rsid w:val="00452CAC"/>
    <w:rsid w:val="00453EE4"/>
    <w:rsid w:val="00456BF3"/>
    <w:rsid w:val="004638B4"/>
    <w:rsid w:val="00466896"/>
    <w:rsid w:val="00470B4A"/>
    <w:rsid w:val="00473CB6"/>
    <w:rsid w:val="00474077"/>
    <w:rsid w:val="0047435B"/>
    <w:rsid w:val="0049075B"/>
    <w:rsid w:val="004A03D4"/>
    <w:rsid w:val="004A0A6F"/>
    <w:rsid w:val="004B51A0"/>
    <w:rsid w:val="004B7C37"/>
    <w:rsid w:val="004C052E"/>
    <w:rsid w:val="004C0542"/>
    <w:rsid w:val="004C0895"/>
    <w:rsid w:val="004C0EDB"/>
    <w:rsid w:val="004D4B58"/>
    <w:rsid w:val="004D54D5"/>
    <w:rsid w:val="004D5EA3"/>
    <w:rsid w:val="004D5F38"/>
    <w:rsid w:val="004E1A48"/>
    <w:rsid w:val="004E30D4"/>
    <w:rsid w:val="004E3D46"/>
    <w:rsid w:val="004F3957"/>
    <w:rsid w:val="004F7409"/>
    <w:rsid w:val="004F75AB"/>
    <w:rsid w:val="005022AB"/>
    <w:rsid w:val="00506E02"/>
    <w:rsid w:val="00507E4B"/>
    <w:rsid w:val="00511333"/>
    <w:rsid w:val="00514EC1"/>
    <w:rsid w:val="0051717F"/>
    <w:rsid w:val="00522CA8"/>
    <w:rsid w:val="00534234"/>
    <w:rsid w:val="00543B97"/>
    <w:rsid w:val="00543BBC"/>
    <w:rsid w:val="00551C59"/>
    <w:rsid w:val="005541DE"/>
    <w:rsid w:val="0056533A"/>
    <w:rsid w:val="00565442"/>
    <w:rsid w:val="00581547"/>
    <w:rsid w:val="005817FF"/>
    <w:rsid w:val="0058650E"/>
    <w:rsid w:val="00587B77"/>
    <w:rsid w:val="0059072A"/>
    <w:rsid w:val="0059317D"/>
    <w:rsid w:val="0059351D"/>
    <w:rsid w:val="005A09D1"/>
    <w:rsid w:val="005A62EA"/>
    <w:rsid w:val="005B011A"/>
    <w:rsid w:val="005B0E1E"/>
    <w:rsid w:val="005B64EF"/>
    <w:rsid w:val="005C7590"/>
    <w:rsid w:val="005D77F6"/>
    <w:rsid w:val="005E2178"/>
    <w:rsid w:val="005E4AC6"/>
    <w:rsid w:val="005E704F"/>
    <w:rsid w:val="0061375D"/>
    <w:rsid w:val="00615C82"/>
    <w:rsid w:val="00640150"/>
    <w:rsid w:val="0064357E"/>
    <w:rsid w:val="00643582"/>
    <w:rsid w:val="006505ED"/>
    <w:rsid w:val="006507DC"/>
    <w:rsid w:val="006604BD"/>
    <w:rsid w:val="00664FBE"/>
    <w:rsid w:val="00665E48"/>
    <w:rsid w:val="00671840"/>
    <w:rsid w:val="006759A2"/>
    <w:rsid w:val="00680EA4"/>
    <w:rsid w:val="006832C2"/>
    <w:rsid w:val="00684930"/>
    <w:rsid w:val="006863F2"/>
    <w:rsid w:val="006942FF"/>
    <w:rsid w:val="006A5607"/>
    <w:rsid w:val="006A7EF0"/>
    <w:rsid w:val="006B107F"/>
    <w:rsid w:val="006B4412"/>
    <w:rsid w:val="006C1E83"/>
    <w:rsid w:val="006C2EB3"/>
    <w:rsid w:val="006C671F"/>
    <w:rsid w:val="006D26B6"/>
    <w:rsid w:val="006D26CE"/>
    <w:rsid w:val="006D40B8"/>
    <w:rsid w:val="006D4CE0"/>
    <w:rsid w:val="006D6931"/>
    <w:rsid w:val="006E1324"/>
    <w:rsid w:val="006E20FE"/>
    <w:rsid w:val="006E3B41"/>
    <w:rsid w:val="006E5092"/>
    <w:rsid w:val="006F10EC"/>
    <w:rsid w:val="006F3344"/>
    <w:rsid w:val="007026B6"/>
    <w:rsid w:val="00711813"/>
    <w:rsid w:val="0071497B"/>
    <w:rsid w:val="00715D35"/>
    <w:rsid w:val="0072391F"/>
    <w:rsid w:val="00730969"/>
    <w:rsid w:val="00732B79"/>
    <w:rsid w:val="007331FB"/>
    <w:rsid w:val="00750392"/>
    <w:rsid w:val="00752392"/>
    <w:rsid w:val="007549F9"/>
    <w:rsid w:val="00760C1F"/>
    <w:rsid w:val="007634A2"/>
    <w:rsid w:val="0077147E"/>
    <w:rsid w:val="0077409E"/>
    <w:rsid w:val="00781634"/>
    <w:rsid w:val="0079495E"/>
    <w:rsid w:val="00797384"/>
    <w:rsid w:val="007A624B"/>
    <w:rsid w:val="007A7E4D"/>
    <w:rsid w:val="007B218B"/>
    <w:rsid w:val="007B5699"/>
    <w:rsid w:val="007B7523"/>
    <w:rsid w:val="007C2732"/>
    <w:rsid w:val="007D275E"/>
    <w:rsid w:val="007E0385"/>
    <w:rsid w:val="007E47E9"/>
    <w:rsid w:val="007F2AC9"/>
    <w:rsid w:val="007F3005"/>
    <w:rsid w:val="007F3587"/>
    <w:rsid w:val="00816BA6"/>
    <w:rsid w:val="008212D2"/>
    <w:rsid w:val="00821471"/>
    <w:rsid w:val="008215DD"/>
    <w:rsid w:val="00836E65"/>
    <w:rsid w:val="00847057"/>
    <w:rsid w:val="00851C99"/>
    <w:rsid w:val="0085680E"/>
    <w:rsid w:val="00856A9B"/>
    <w:rsid w:val="00863904"/>
    <w:rsid w:val="00863D45"/>
    <w:rsid w:val="00866961"/>
    <w:rsid w:val="0087053A"/>
    <w:rsid w:val="00884CD0"/>
    <w:rsid w:val="00896EE7"/>
    <w:rsid w:val="008A110E"/>
    <w:rsid w:val="008A5D08"/>
    <w:rsid w:val="008C6488"/>
    <w:rsid w:val="008C6964"/>
    <w:rsid w:val="008C6A5A"/>
    <w:rsid w:val="008D08FD"/>
    <w:rsid w:val="008E1D1D"/>
    <w:rsid w:val="008F38B5"/>
    <w:rsid w:val="008F537C"/>
    <w:rsid w:val="009006AE"/>
    <w:rsid w:val="00907399"/>
    <w:rsid w:val="00910BFD"/>
    <w:rsid w:val="00915ED4"/>
    <w:rsid w:val="00916460"/>
    <w:rsid w:val="00916761"/>
    <w:rsid w:val="00916F2F"/>
    <w:rsid w:val="00925115"/>
    <w:rsid w:val="0093216F"/>
    <w:rsid w:val="0093315A"/>
    <w:rsid w:val="00942764"/>
    <w:rsid w:val="00942D19"/>
    <w:rsid w:val="009444EE"/>
    <w:rsid w:val="0094638F"/>
    <w:rsid w:val="00947B9F"/>
    <w:rsid w:val="00954F7D"/>
    <w:rsid w:val="009568F8"/>
    <w:rsid w:val="00957BF7"/>
    <w:rsid w:val="00970411"/>
    <w:rsid w:val="00977022"/>
    <w:rsid w:val="00980FE4"/>
    <w:rsid w:val="00991293"/>
    <w:rsid w:val="00993A11"/>
    <w:rsid w:val="009965FF"/>
    <w:rsid w:val="009973D0"/>
    <w:rsid w:val="009A06F4"/>
    <w:rsid w:val="009C0E0F"/>
    <w:rsid w:val="009C228E"/>
    <w:rsid w:val="009C449F"/>
    <w:rsid w:val="009D3F0E"/>
    <w:rsid w:val="009D691B"/>
    <w:rsid w:val="009E63AF"/>
    <w:rsid w:val="00A03838"/>
    <w:rsid w:val="00A03857"/>
    <w:rsid w:val="00A12ABA"/>
    <w:rsid w:val="00A43BAE"/>
    <w:rsid w:val="00A5302A"/>
    <w:rsid w:val="00A60EC9"/>
    <w:rsid w:val="00A62897"/>
    <w:rsid w:val="00A62ABC"/>
    <w:rsid w:val="00A72358"/>
    <w:rsid w:val="00A76ADD"/>
    <w:rsid w:val="00A81F6D"/>
    <w:rsid w:val="00A83CC9"/>
    <w:rsid w:val="00A842DF"/>
    <w:rsid w:val="00A86EA0"/>
    <w:rsid w:val="00A903D8"/>
    <w:rsid w:val="00AA0658"/>
    <w:rsid w:val="00AA073E"/>
    <w:rsid w:val="00AA1D8D"/>
    <w:rsid w:val="00AA2D39"/>
    <w:rsid w:val="00AA4733"/>
    <w:rsid w:val="00AA574B"/>
    <w:rsid w:val="00AB1CAD"/>
    <w:rsid w:val="00AB20FE"/>
    <w:rsid w:val="00AB4342"/>
    <w:rsid w:val="00AB5328"/>
    <w:rsid w:val="00AC1A07"/>
    <w:rsid w:val="00AE0B5D"/>
    <w:rsid w:val="00AE20F5"/>
    <w:rsid w:val="00AE2155"/>
    <w:rsid w:val="00AE4817"/>
    <w:rsid w:val="00AF7AF9"/>
    <w:rsid w:val="00B0052A"/>
    <w:rsid w:val="00B01E23"/>
    <w:rsid w:val="00B05760"/>
    <w:rsid w:val="00B05D0A"/>
    <w:rsid w:val="00B15D05"/>
    <w:rsid w:val="00B177D1"/>
    <w:rsid w:val="00B247C1"/>
    <w:rsid w:val="00B258EB"/>
    <w:rsid w:val="00B31884"/>
    <w:rsid w:val="00B33359"/>
    <w:rsid w:val="00B33457"/>
    <w:rsid w:val="00B36F23"/>
    <w:rsid w:val="00B40FBE"/>
    <w:rsid w:val="00B43FEC"/>
    <w:rsid w:val="00B45B42"/>
    <w:rsid w:val="00B45B86"/>
    <w:rsid w:val="00B4615F"/>
    <w:rsid w:val="00B47730"/>
    <w:rsid w:val="00B503D1"/>
    <w:rsid w:val="00B54599"/>
    <w:rsid w:val="00B56A9F"/>
    <w:rsid w:val="00B61479"/>
    <w:rsid w:val="00B70037"/>
    <w:rsid w:val="00B70C3A"/>
    <w:rsid w:val="00B73555"/>
    <w:rsid w:val="00B82F2D"/>
    <w:rsid w:val="00B8505A"/>
    <w:rsid w:val="00BB0FDB"/>
    <w:rsid w:val="00BC0694"/>
    <w:rsid w:val="00BC4814"/>
    <w:rsid w:val="00BC5106"/>
    <w:rsid w:val="00BC7A34"/>
    <w:rsid w:val="00BD0109"/>
    <w:rsid w:val="00BD57C5"/>
    <w:rsid w:val="00BD7868"/>
    <w:rsid w:val="00C00B47"/>
    <w:rsid w:val="00C01821"/>
    <w:rsid w:val="00C075A6"/>
    <w:rsid w:val="00C12150"/>
    <w:rsid w:val="00C231EA"/>
    <w:rsid w:val="00C24BC1"/>
    <w:rsid w:val="00C25CE8"/>
    <w:rsid w:val="00C30D3F"/>
    <w:rsid w:val="00C31E11"/>
    <w:rsid w:val="00C340DA"/>
    <w:rsid w:val="00C37650"/>
    <w:rsid w:val="00C4735C"/>
    <w:rsid w:val="00C509B5"/>
    <w:rsid w:val="00C51F97"/>
    <w:rsid w:val="00C52286"/>
    <w:rsid w:val="00C531B4"/>
    <w:rsid w:val="00C55CD8"/>
    <w:rsid w:val="00C67330"/>
    <w:rsid w:val="00C70401"/>
    <w:rsid w:val="00C709DE"/>
    <w:rsid w:val="00C70A33"/>
    <w:rsid w:val="00C73D2E"/>
    <w:rsid w:val="00C73EC0"/>
    <w:rsid w:val="00C7681F"/>
    <w:rsid w:val="00C805DC"/>
    <w:rsid w:val="00C82793"/>
    <w:rsid w:val="00C86EFE"/>
    <w:rsid w:val="00C9016A"/>
    <w:rsid w:val="00C93898"/>
    <w:rsid w:val="00CA12F8"/>
    <w:rsid w:val="00CA1A58"/>
    <w:rsid w:val="00CA37F0"/>
    <w:rsid w:val="00CA71EE"/>
    <w:rsid w:val="00CB0664"/>
    <w:rsid w:val="00CB49EA"/>
    <w:rsid w:val="00CB54B7"/>
    <w:rsid w:val="00CB7BA6"/>
    <w:rsid w:val="00CB7FE8"/>
    <w:rsid w:val="00CC2079"/>
    <w:rsid w:val="00CC775A"/>
    <w:rsid w:val="00CD71D2"/>
    <w:rsid w:val="00CE46C9"/>
    <w:rsid w:val="00CE4F23"/>
    <w:rsid w:val="00CE77FA"/>
    <w:rsid w:val="00CF1462"/>
    <w:rsid w:val="00CF4E18"/>
    <w:rsid w:val="00D0302D"/>
    <w:rsid w:val="00D06D39"/>
    <w:rsid w:val="00D149D7"/>
    <w:rsid w:val="00D15054"/>
    <w:rsid w:val="00D250BC"/>
    <w:rsid w:val="00D25202"/>
    <w:rsid w:val="00D41580"/>
    <w:rsid w:val="00D42B17"/>
    <w:rsid w:val="00D46250"/>
    <w:rsid w:val="00D51ED3"/>
    <w:rsid w:val="00D5556D"/>
    <w:rsid w:val="00D557B8"/>
    <w:rsid w:val="00D56717"/>
    <w:rsid w:val="00D62889"/>
    <w:rsid w:val="00D65048"/>
    <w:rsid w:val="00D6587B"/>
    <w:rsid w:val="00D66EAA"/>
    <w:rsid w:val="00D7068F"/>
    <w:rsid w:val="00D77CAA"/>
    <w:rsid w:val="00D819B0"/>
    <w:rsid w:val="00D861C7"/>
    <w:rsid w:val="00DA58F7"/>
    <w:rsid w:val="00DA6511"/>
    <w:rsid w:val="00DA6996"/>
    <w:rsid w:val="00DC05AD"/>
    <w:rsid w:val="00DC186E"/>
    <w:rsid w:val="00DD0373"/>
    <w:rsid w:val="00DD4418"/>
    <w:rsid w:val="00DD4D11"/>
    <w:rsid w:val="00DD65FB"/>
    <w:rsid w:val="00DE4F56"/>
    <w:rsid w:val="00DF0B14"/>
    <w:rsid w:val="00E0783D"/>
    <w:rsid w:val="00E13562"/>
    <w:rsid w:val="00E266F1"/>
    <w:rsid w:val="00E31077"/>
    <w:rsid w:val="00E32E3A"/>
    <w:rsid w:val="00E36522"/>
    <w:rsid w:val="00E44DD8"/>
    <w:rsid w:val="00E460EB"/>
    <w:rsid w:val="00E47CFA"/>
    <w:rsid w:val="00E5100E"/>
    <w:rsid w:val="00E527B8"/>
    <w:rsid w:val="00E5613C"/>
    <w:rsid w:val="00E56E68"/>
    <w:rsid w:val="00E6269E"/>
    <w:rsid w:val="00E7630A"/>
    <w:rsid w:val="00E82462"/>
    <w:rsid w:val="00E83485"/>
    <w:rsid w:val="00E84899"/>
    <w:rsid w:val="00E86C68"/>
    <w:rsid w:val="00E872C6"/>
    <w:rsid w:val="00E946B5"/>
    <w:rsid w:val="00E94DAD"/>
    <w:rsid w:val="00E95F1C"/>
    <w:rsid w:val="00EA0082"/>
    <w:rsid w:val="00EA1681"/>
    <w:rsid w:val="00EA31C8"/>
    <w:rsid w:val="00EA60CE"/>
    <w:rsid w:val="00EA7783"/>
    <w:rsid w:val="00EB265F"/>
    <w:rsid w:val="00EC4CD2"/>
    <w:rsid w:val="00ED15BF"/>
    <w:rsid w:val="00EE0803"/>
    <w:rsid w:val="00EF3A8B"/>
    <w:rsid w:val="00F009CE"/>
    <w:rsid w:val="00F10814"/>
    <w:rsid w:val="00F261CE"/>
    <w:rsid w:val="00F277B3"/>
    <w:rsid w:val="00F32103"/>
    <w:rsid w:val="00F359C1"/>
    <w:rsid w:val="00F37C43"/>
    <w:rsid w:val="00F37F50"/>
    <w:rsid w:val="00F517BD"/>
    <w:rsid w:val="00F53F2C"/>
    <w:rsid w:val="00F57714"/>
    <w:rsid w:val="00F61267"/>
    <w:rsid w:val="00F66EBE"/>
    <w:rsid w:val="00F74B56"/>
    <w:rsid w:val="00F81AB6"/>
    <w:rsid w:val="00F82F15"/>
    <w:rsid w:val="00F86CD2"/>
    <w:rsid w:val="00F87387"/>
    <w:rsid w:val="00F900EA"/>
    <w:rsid w:val="00F9088F"/>
    <w:rsid w:val="00F94951"/>
    <w:rsid w:val="00F9526F"/>
    <w:rsid w:val="00FA146A"/>
    <w:rsid w:val="00FA1D69"/>
    <w:rsid w:val="00FB0A8E"/>
    <w:rsid w:val="00FB4AB2"/>
    <w:rsid w:val="00FB7FE2"/>
    <w:rsid w:val="00FC2987"/>
    <w:rsid w:val="00FC693F"/>
    <w:rsid w:val="00FD0679"/>
    <w:rsid w:val="00FE2BD7"/>
    <w:rsid w:val="00FE3828"/>
    <w:rsid w:val="00FE5F94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5EDD4"/>
  <w14:defaultImageDpi w14:val="300"/>
  <w15:docId w15:val="{FA314281-97BB-4B6D-968E-1E7A22E8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64F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1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gamewiz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oseph-bell-129319223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ph.bell9619@gmail.com" TargetMode="External"/><Relationship Id="rId11" Type="http://schemas.openxmlformats.org/officeDocument/2006/relationships/hyperlink" Target="https://www.hackerrank.com/profile/joseph_bell961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mewiz10/Tr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mewiz10/PunchPower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Bell</cp:lastModifiedBy>
  <cp:revision>8</cp:revision>
  <dcterms:created xsi:type="dcterms:W3CDTF">2024-12-09T21:38:00Z</dcterms:created>
  <dcterms:modified xsi:type="dcterms:W3CDTF">2024-12-12T20:02:00Z</dcterms:modified>
  <cp:category/>
</cp:coreProperties>
</file>