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9AAA8" w14:textId="77777777" w:rsidR="00087A2F" w:rsidRPr="004A03D4" w:rsidRDefault="00B503D1" w:rsidP="004A03D4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4A03D4">
        <w:rPr>
          <w:rFonts w:ascii="Times New Roman" w:hAnsi="Times New Roman" w:cs="Times New Roman"/>
          <w:color w:val="auto"/>
          <w:sz w:val="40"/>
          <w:szCs w:val="40"/>
        </w:rPr>
        <w:t>Joseph A. Bell</w:t>
      </w:r>
    </w:p>
    <w:p w14:paraId="2D05E467" w14:textId="20A557DD" w:rsidR="00664FBE" w:rsidRPr="00E867F5" w:rsidRDefault="00B15D05" w:rsidP="000E1F98">
      <w:pPr>
        <w:pStyle w:val="BodyText"/>
        <w:tabs>
          <w:tab w:val="left" w:pos="4680"/>
        </w:tabs>
        <w:spacing w:line="240" w:lineRule="auto"/>
        <w:rPr>
          <w:rFonts w:ascii="Arial" w:hAnsi="Arial" w:cs="Arial"/>
          <w:sz w:val="16"/>
          <w:szCs w:val="16"/>
        </w:rPr>
      </w:pPr>
      <w:r w:rsidRPr="00E867F5">
        <w:rPr>
          <w:rFonts w:ascii="Arial" w:hAnsi="Arial" w:cs="Arial"/>
          <w:b/>
          <w:bCs/>
          <w:sz w:val="16"/>
          <w:szCs w:val="16"/>
        </w:rPr>
        <w:t>Email</w:t>
      </w:r>
      <w:r w:rsidRPr="00E867F5">
        <w:rPr>
          <w:rFonts w:ascii="Arial" w:hAnsi="Arial" w:cs="Arial"/>
          <w:sz w:val="16"/>
          <w:szCs w:val="16"/>
        </w:rPr>
        <w:t xml:space="preserve">: </w:t>
      </w:r>
      <w:hyperlink r:id="rId6" w:history="1">
        <w:r w:rsidRPr="00E867F5">
          <w:rPr>
            <w:rStyle w:val="Hyperlink"/>
            <w:rFonts w:ascii="Arial" w:hAnsi="Arial" w:cs="Arial"/>
            <w:sz w:val="16"/>
            <w:szCs w:val="16"/>
          </w:rPr>
          <w:t>joseph.bell9619@gmail.com</w:t>
        </w:r>
      </w:hyperlink>
      <w:r w:rsidR="00BD7868" w:rsidRPr="00E867F5">
        <w:rPr>
          <w:rStyle w:val="Hyperlink"/>
          <w:rFonts w:ascii="Arial" w:hAnsi="Arial" w:cs="Arial"/>
          <w:sz w:val="16"/>
          <w:szCs w:val="16"/>
          <w:u w:val="none"/>
        </w:rPr>
        <w:tab/>
      </w:r>
      <w:r w:rsidR="00664FBE" w:rsidRPr="00E867F5">
        <w:rPr>
          <w:rFonts w:ascii="Arial" w:hAnsi="Arial" w:cs="Arial"/>
          <w:b/>
          <w:bCs/>
          <w:sz w:val="16"/>
          <w:szCs w:val="16"/>
        </w:rPr>
        <w:t>LinkedIn</w:t>
      </w:r>
      <w:r w:rsidR="00664FBE" w:rsidRPr="00E867F5">
        <w:rPr>
          <w:rFonts w:ascii="Arial" w:hAnsi="Arial" w:cs="Arial"/>
          <w:sz w:val="16"/>
          <w:szCs w:val="16"/>
        </w:rPr>
        <w:t>:</w:t>
      </w:r>
      <w:r w:rsidR="000E1F98" w:rsidRPr="00E867F5">
        <w:rPr>
          <w:rFonts w:ascii="Arial" w:hAnsi="Arial" w:cs="Arial"/>
          <w:sz w:val="16"/>
          <w:szCs w:val="16"/>
        </w:rPr>
        <w:t xml:space="preserve"> </w:t>
      </w:r>
      <w:hyperlink r:id="rId7" w:history="1">
        <w:r w:rsidR="00EA31C8" w:rsidRPr="00E867F5">
          <w:rPr>
            <w:rStyle w:val="Hyperlink"/>
            <w:rFonts w:ascii="Arial" w:hAnsi="Arial" w:cs="Arial"/>
            <w:sz w:val="16"/>
            <w:szCs w:val="16"/>
          </w:rPr>
          <w:t>https://www.linkedin.com/in/joseph-bell-129319223/</w:t>
        </w:r>
      </w:hyperlink>
    </w:p>
    <w:p w14:paraId="39159E1F" w14:textId="399FF617" w:rsidR="00087A2F" w:rsidRPr="00E867F5" w:rsidRDefault="00B15D05" w:rsidP="005C7590">
      <w:pPr>
        <w:pStyle w:val="BodyText"/>
        <w:pBdr>
          <w:bottom w:val="single" w:sz="6" w:space="1" w:color="auto"/>
        </w:pBdr>
        <w:tabs>
          <w:tab w:val="left" w:pos="4680"/>
        </w:tabs>
        <w:spacing w:after="0" w:line="360" w:lineRule="auto"/>
        <w:rPr>
          <w:rStyle w:val="Hyperlink"/>
          <w:rFonts w:ascii="Arial" w:hAnsi="Arial" w:cs="Arial"/>
          <w:sz w:val="16"/>
          <w:szCs w:val="16"/>
        </w:rPr>
      </w:pPr>
      <w:r w:rsidRPr="00E867F5">
        <w:rPr>
          <w:rFonts w:ascii="Arial" w:hAnsi="Arial" w:cs="Arial"/>
          <w:b/>
          <w:bCs/>
          <w:sz w:val="16"/>
          <w:szCs w:val="16"/>
        </w:rPr>
        <w:t>Phone</w:t>
      </w:r>
      <w:r w:rsidRPr="00E867F5">
        <w:rPr>
          <w:rFonts w:ascii="Arial" w:hAnsi="Arial" w:cs="Arial"/>
          <w:sz w:val="16"/>
          <w:szCs w:val="16"/>
        </w:rPr>
        <w:t xml:space="preserve">: </w:t>
      </w:r>
      <w:r w:rsidR="00B503D1" w:rsidRPr="00E867F5">
        <w:rPr>
          <w:rFonts w:ascii="Arial" w:hAnsi="Arial" w:cs="Arial"/>
          <w:sz w:val="16"/>
          <w:szCs w:val="16"/>
        </w:rPr>
        <w:t>757-358-3312</w:t>
      </w:r>
      <w:r w:rsidR="00BD7868" w:rsidRPr="00E867F5">
        <w:rPr>
          <w:rFonts w:ascii="Arial" w:hAnsi="Arial" w:cs="Arial"/>
          <w:sz w:val="16"/>
          <w:szCs w:val="16"/>
        </w:rPr>
        <w:tab/>
      </w:r>
      <w:r w:rsidR="00664FBE" w:rsidRPr="00E867F5">
        <w:rPr>
          <w:rFonts w:ascii="Arial" w:hAnsi="Arial" w:cs="Arial"/>
          <w:b/>
          <w:bCs/>
          <w:sz w:val="16"/>
          <w:szCs w:val="16"/>
        </w:rPr>
        <w:t>GitHub</w:t>
      </w:r>
      <w:r w:rsidR="00664FBE" w:rsidRPr="00E867F5">
        <w:rPr>
          <w:rFonts w:ascii="Arial" w:hAnsi="Arial" w:cs="Arial"/>
          <w:sz w:val="16"/>
          <w:szCs w:val="16"/>
        </w:rPr>
        <w:t xml:space="preserve">: </w:t>
      </w:r>
      <w:hyperlink r:id="rId8" w:history="1">
        <w:r w:rsidR="00EA31C8" w:rsidRPr="00E867F5">
          <w:rPr>
            <w:rStyle w:val="Hyperlink"/>
            <w:rFonts w:ascii="Arial" w:hAnsi="Arial" w:cs="Arial"/>
            <w:sz w:val="16"/>
            <w:szCs w:val="16"/>
          </w:rPr>
          <w:t>https://www.github.com/gamewiz10</w:t>
        </w:r>
      </w:hyperlink>
    </w:p>
    <w:p w14:paraId="4B98637D" w14:textId="2563C9ED" w:rsidR="00F35459" w:rsidRDefault="00A35804" w:rsidP="00F35459">
      <w:pPr>
        <w:pStyle w:val="BodyText"/>
        <w:pBdr>
          <w:bottom w:val="single" w:sz="6" w:space="1" w:color="auto"/>
        </w:pBdr>
        <w:tabs>
          <w:tab w:val="left" w:pos="4320"/>
        </w:tabs>
        <w:spacing w:after="0" w:line="360" w:lineRule="auto"/>
        <w:rPr>
          <w:sz w:val="16"/>
          <w:szCs w:val="16"/>
        </w:rPr>
      </w:pPr>
      <w:r w:rsidRPr="00E867F5">
        <w:rPr>
          <w:rFonts w:ascii="Arial" w:hAnsi="Arial" w:cs="Arial"/>
          <w:b/>
          <w:bCs/>
          <w:sz w:val="16"/>
          <w:szCs w:val="16"/>
        </w:rPr>
        <w:t xml:space="preserve">Portfolio </w:t>
      </w:r>
      <w:r w:rsidR="00F35459" w:rsidRPr="00E867F5">
        <w:rPr>
          <w:rFonts w:ascii="Arial" w:hAnsi="Arial" w:cs="Arial"/>
          <w:b/>
          <w:bCs/>
          <w:sz w:val="16"/>
          <w:szCs w:val="16"/>
        </w:rPr>
        <w:t>Website</w:t>
      </w:r>
      <w:r w:rsidR="00F35459" w:rsidRPr="00E867F5">
        <w:rPr>
          <w:rFonts w:ascii="Arial" w:hAnsi="Arial" w:cs="Arial"/>
          <w:sz w:val="16"/>
          <w:szCs w:val="16"/>
        </w:rPr>
        <w:t xml:space="preserve">: </w:t>
      </w:r>
      <w:hyperlink r:id="rId9" w:history="1">
        <w:r w:rsidR="00AD58C9">
          <w:rPr>
            <w:rStyle w:val="Hyperlink"/>
            <w:sz w:val="16"/>
            <w:szCs w:val="16"/>
          </w:rPr>
          <w:t>https://gamewiz10.github.io/PortfolioWebsite/</w:t>
        </w:r>
      </w:hyperlink>
    </w:p>
    <w:p w14:paraId="3BAC4A84" w14:textId="437AFB7E" w:rsidR="00082F7B" w:rsidRPr="00082F7B" w:rsidRDefault="008D7D92" w:rsidP="009053C0">
      <w:pPr>
        <w:pStyle w:val="BodyText"/>
        <w:pBdr>
          <w:bottom w:val="single" w:sz="6" w:space="1" w:color="auto"/>
        </w:pBdr>
        <w:tabs>
          <w:tab w:val="left" w:pos="4320"/>
        </w:tabs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D7D92">
        <w:rPr>
          <w:rFonts w:ascii="Arial" w:hAnsi="Arial" w:cs="Arial"/>
          <w:b/>
          <w:bCs/>
          <w:sz w:val="20"/>
          <w:szCs w:val="20"/>
        </w:rPr>
        <w:t>P</w:t>
      </w:r>
      <w:r w:rsidR="00597263">
        <w:rPr>
          <w:rFonts w:ascii="Arial" w:hAnsi="Arial" w:cs="Arial"/>
          <w:b/>
          <w:bCs/>
          <w:sz w:val="20"/>
          <w:szCs w:val="20"/>
        </w:rPr>
        <w:t>ROFESSIONAL SUMMARY</w:t>
      </w:r>
    </w:p>
    <w:p w14:paraId="62908834" w14:textId="459FE4D3" w:rsidR="008D7D92" w:rsidRPr="00082F7B" w:rsidRDefault="008D7D92" w:rsidP="009053C0">
      <w:pPr>
        <w:pStyle w:val="BodyText"/>
        <w:tabs>
          <w:tab w:val="left" w:pos="4320"/>
        </w:tabs>
        <w:spacing w:after="0" w:line="360" w:lineRule="auto"/>
        <w:rPr>
          <w:rFonts w:ascii="Arial" w:hAnsi="Arial" w:cs="Arial"/>
          <w:sz w:val="16"/>
          <w:szCs w:val="16"/>
        </w:rPr>
      </w:pPr>
      <w:r w:rsidRPr="008D7D92">
        <w:rPr>
          <w:rFonts w:ascii="Arial" w:hAnsi="Arial" w:cs="Arial"/>
          <w:sz w:val="16"/>
          <w:szCs w:val="16"/>
        </w:rPr>
        <w:t xml:space="preserve">Innovative </w:t>
      </w:r>
      <w:r w:rsidR="00451C8B" w:rsidRPr="008D7D92">
        <w:rPr>
          <w:rFonts w:ascii="Arial" w:hAnsi="Arial" w:cs="Arial"/>
          <w:sz w:val="16"/>
          <w:szCs w:val="16"/>
        </w:rPr>
        <w:t>software</w:t>
      </w:r>
      <w:r w:rsidR="00451C8B">
        <w:rPr>
          <w:rFonts w:ascii="Arial" w:hAnsi="Arial" w:cs="Arial"/>
          <w:sz w:val="16"/>
          <w:szCs w:val="16"/>
        </w:rPr>
        <w:t xml:space="preserve"> developer</w:t>
      </w:r>
      <w:r w:rsidRPr="008D7D92">
        <w:rPr>
          <w:rFonts w:ascii="Arial" w:hAnsi="Arial" w:cs="Arial"/>
          <w:sz w:val="16"/>
          <w:szCs w:val="16"/>
        </w:rPr>
        <w:t xml:space="preserve"> with expertise in Python, Java, C++, and SQL,</w:t>
      </w:r>
      <w:r w:rsidR="00AD58C9">
        <w:rPr>
          <w:rFonts w:ascii="Arial" w:hAnsi="Arial" w:cs="Arial"/>
          <w:sz w:val="16"/>
          <w:szCs w:val="16"/>
        </w:rPr>
        <w:t xml:space="preserve"> along</w:t>
      </w:r>
      <w:r w:rsidRPr="008D7D92">
        <w:rPr>
          <w:rFonts w:ascii="Arial" w:hAnsi="Arial" w:cs="Arial"/>
          <w:sz w:val="16"/>
          <w:szCs w:val="16"/>
        </w:rPr>
        <w:t xml:space="preserve"> with hands-on experience in Spring, Angular, and RESTful architecture. Skilled in developing high-performance APIs, optimizing user interfaces, and creating impactful applications</w:t>
      </w:r>
      <w:r w:rsidR="00451C8B">
        <w:rPr>
          <w:rFonts w:ascii="Arial" w:hAnsi="Arial" w:cs="Arial"/>
          <w:sz w:val="16"/>
          <w:szCs w:val="16"/>
        </w:rPr>
        <w:t xml:space="preserve">. </w:t>
      </w:r>
      <w:r w:rsidRPr="008D7D92">
        <w:rPr>
          <w:rFonts w:ascii="Arial" w:hAnsi="Arial" w:cs="Arial"/>
          <w:sz w:val="16"/>
          <w:szCs w:val="16"/>
        </w:rPr>
        <w:t>Proven ability to collaborate with diverse team</w:t>
      </w:r>
      <w:r w:rsidR="00E57145">
        <w:rPr>
          <w:rFonts w:ascii="Arial" w:hAnsi="Arial" w:cs="Arial"/>
          <w:sz w:val="16"/>
          <w:szCs w:val="16"/>
        </w:rPr>
        <w:t>s</w:t>
      </w:r>
      <w:r w:rsidRPr="008D7D92">
        <w:rPr>
          <w:rFonts w:ascii="Arial" w:hAnsi="Arial" w:cs="Arial"/>
          <w:sz w:val="16"/>
          <w:szCs w:val="16"/>
        </w:rPr>
        <w:t xml:space="preserve"> and lead development of innovations from conception to release. Passionate about creating technology to solve problems</w:t>
      </w:r>
      <w:r w:rsidR="001E51C8">
        <w:rPr>
          <w:rFonts w:ascii="Arial" w:hAnsi="Arial" w:cs="Arial"/>
          <w:sz w:val="16"/>
          <w:szCs w:val="16"/>
        </w:rPr>
        <w:t xml:space="preserve"> and</w:t>
      </w:r>
      <w:r w:rsidRPr="008D7D92">
        <w:rPr>
          <w:rFonts w:ascii="Arial" w:hAnsi="Arial" w:cs="Arial"/>
          <w:sz w:val="16"/>
          <w:szCs w:val="16"/>
        </w:rPr>
        <w:t xml:space="preserve"> deliver scalable</w:t>
      </w:r>
      <w:r w:rsidR="001E51C8">
        <w:rPr>
          <w:rFonts w:ascii="Arial" w:hAnsi="Arial" w:cs="Arial"/>
          <w:sz w:val="16"/>
          <w:szCs w:val="16"/>
        </w:rPr>
        <w:t>,</w:t>
      </w:r>
      <w:r w:rsidRPr="008D7D92">
        <w:rPr>
          <w:rFonts w:ascii="Arial" w:hAnsi="Arial" w:cs="Arial"/>
          <w:sz w:val="16"/>
          <w:szCs w:val="16"/>
        </w:rPr>
        <w:t xml:space="preserve"> maintainable,</w:t>
      </w:r>
      <w:r w:rsidR="001E51C8">
        <w:rPr>
          <w:rFonts w:ascii="Arial" w:hAnsi="Arial" w:cs="Arial"/>
          <w:sz w:val="16"/>
          <w:szCs w:val="16"/>
        </w:rPr>
        <w:t xml:space="preserve"> and</w:t>
      </w:r>
      <w:r w:rsidRPr="008D7D92">
        <w:rPr>
          <w:rFonts w:ascii="Arial" w:hAnsi="Arial" w:cs="Arial"/>
          <w:sz w:val="16"/>
          <w:szCs w:val="16"/>
        </w:rPr>
        <w:t xml:space="preserve"> user-centered software solutions.</w:t>
      </w:r>
    </w:p>
    <w:p w14:paraId="6FDF26E4" w14:textId="7BB76469" w:rsidR="00B503D1" w:rsidRPr="006942FF" w:rsidRDefault="00046AC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5116AE19" w14:textId="2B68B377" w:rsidR="00140D49" w:rsidRPr="00DF55CC" w:rsidRDefault="00B503D1" w:rsidP="009E2511">
      <w:pPr>
        <w:pStyle w:val="BodyText"/>
        <w:tabs>
          <w:tab w:val="left" w:pos="801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DF55CC">
        <w:rPr>
          <w:rFonts w:ascii="Arial" w:hAnsi="Arial" w:cs="Arial"/>
          <w:b/>
          <w:bCs/>
          <w:sz w:val="18"/>
          <w:szCs w:val="18"/>
        </w:rPr>
        <w:t xml:space="preserve"> </w:t>
      </w:r>
      <w:r w:rsidR="002B18A7">
        <w:rPr>
          <w:rFonts w:ascii="Arial" w:hAnsi="Arial" w:cs="Arial"/>
          <w:sz w:val="18"/>
          <w:szCs w:val="18"/>
        </w:rPr>
        <w:t xml:space="preserve">- </w:t>
      </w:r>
      <w:r w:rsidR="00DF55CC" w:rsidRPr="00B05D0A">
        <w:rPr>
          <w:rFonts w:ascii="Arial" w:hAnsi="Arial" w:cs="Arial"/>
          <w:i/>
          <w:iCs/>
          <w:sz w:val="18"/>
          <w:szCs w:val="18"/>
        </w:rPr>
        <w:t>Associate Developer (on-site)</w:t>
      </w:r>
      <w:r w:rsidR="00140D49">
        <w:rPr>
          <w:rFonts w:ascii="Arial" w:hAnsi="Arial" w:cs="Arial"/>
          <w:b/>
          <w:bCs/>
          <w:sz w:val="18"/>
          <w:szCs w:val="18"/>
        </w:rPr>
        <w:tab/>
      </w:r>
      <w:r w:rsidR="00DF55CC" w:rsidRPr="00B05D0A">
        <w:rPr>
          <w:rFonts w:ascii="Arial" w:hAnsi="Arial" w:cs="Arial"/>
          <w:i/>
          <w:iCs/>
          <w:sz w:val="18"/>
          <w:szCs w:val="18"/>
        </w:rPr>
        <w:t>Richmond, VA</w:t>
      </w:r>
      <w:r w:rsidR="00DF55CC">
        <w:rPr>
          <w:rFonts w:ascii="Arial" w:hAnsi="Arial" w:cs="Arial"/>
          <w:b/>
          <w:bCs/>
          <w:sz w:val="18"/>
          <w:szCs w:val="18"/>
        </w:rPr>
        <w:t xml:space="preserve">, </w:t>
      </w:r>
      <w:r w:rsidR="00140D49">
        <w:rPr>
          <w:rFonts w:ascii="Arial" w:hAnsi="Arial" w:cs="Arial"/>
          <w:b/>
          <w:bCs/>
          <w:sz w:val="18"/>
          <w:szCs w:val="18"/>
        </w:rPr>
        <w:t>01/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2024 – </w:t>
      </w:r>
      <w:r w:rsidR="00140D49">
        <w:rPr>
          <w:rFonts w:ascii="Arial" w:hAnsi="Arial" w:cs="Arial"/>
          <w:b/>
          <w:bCs/>
          <w:sz w:val="18"/>
          <w:szCs w:val="18"/>
        </w:rPr>
        <w:t>10/</w:t>
      </w:r>
      <w:r w:rsidRPr="006942FF">
        <w:rPr>
          <w:rFonts w:ascii="Arial" w:hAnsi="Arial" w:cs="Arial"/>
          <w:b/>
          <w:bCs/>
          <w:sz w:val="18"/>
          <w:szCs w:val="18"/>
        </w:rPr>
        <w:t>2024</w:t>
      </w:r>
    </w:p>
    <w:p w14:paraId="476C04BE" w14:textId="77777777" w:rsidR="006400AF" w:rsidRPr="006400AF" w:rsidRDefault="006400AF" w:rsidP="002E54B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400AF">
        <w:rPr>
          <w:rFonts w:ascii="Arial" w:hAnsi="Arial" w:cs="Arial"/>
          <w:sz w:val="18"/>
          <w:szCs w:val="18"/>
        </w:rPr>
        <w:t>Improved backend performance by implementing Java 17 and Spring 6 upgrades to enhance application security and boost performance.</w:t>
      </w:r>
    </w:p>
    <w:p w14:paraId="15FEB94E" w14:textId="7B6EC3CC" w:rsidR="006400AF" w:rsidRPr="006400AF" w:rsidRDefault="006400AF" w:rsidP="002E54B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400AF">
        <w:rPr>
          <w:rFonts w:ascii="Arial" w:hAnsi="Arial" w:cs="Arial"/>
          <w:sz w:val="18"/>
          <w:szCs w:val="18"/>
        </w:rPr>
        <w:t>Streamlined UI performance by eliminating u</w:t>
      </w:r>
      <w:r w:rsidR="004444AD">
        <w:rPr>
          <w:rFonts w:ascii="Arial" w:hAnsi="Arial" w:cs="Arial"/>
          <w:sz w:val="18"/>
          <w:szCs w:val="18"/>
        </w:rPr>
        <w:t>nnecessary</w:t>
      </w:r>
      <w:r w:rsidRPr="006400AF">
        <w:rPr>
          <w:rFonts w:ascii="Arial" w:hAnsi="Arial" w:cs="Arial"/>
          <w:sz w:val="18"/>
          <w:szCs w:val="18"/>
        </w:rPr>
        <w:t xml:space="preserve"> auto</w:t>
      </w:r>
      <w:r w:rsidR="004444AD">
        <w:rPr>
          <w:rFonts w:ascii="Arial" w:hAnsi="Arial" w:cs="Arial"/>
          <w:sz w:val="18"/>
          <w:szCs w:val="18"/>
        </w:rPr>
        <w:t>-</w:t>
      </w:r>
      <w:r w:rsidRPr="006400AF">
        <w:rPr>
          <w:rFonts w:ascii="Arial" w:hAnsi="Arial" w:cs="Arial"/>
          <w:sz w:val="18"/>
          <w:szCs w:val="18"/>
        </w:rPr>
        <w:t>scrolling and implementing Angular based edit panels for efficiency.</w:t>
      </w:r>
    </w:p>
    <w:p w14:paraId="6817955D" w14:textId="3077F5F7" w:rsidR="006400AF" w:rsidRPr="006400AF" w:rsidRDefault="006400AF" w:rsidP="002E54B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400AF">
        <w:rPr>
          <w:rFonts w:ascii="Arial" w:hAnsi="Arial" w:cs="Arial"/>
          <w:sz w:val="18"/>
          <w:szCs w:val="18"/>
        </w:rPr>
        <w:t xml:space="preserve">Collaborated </w:t>
      </w:r>
      <w:r w:rsidR="005D0AED">
        <w:rPr>
          <w:rFonts w:ascii="Arial" w:hAnsi="Arial" w:cs="Arial"/>
          <w:sz w:val="18"/>
          <w:szCs w:val="18"/>
        </w:rPr>
        <w:t>with an</w:t>
      </w:r>
      <w:r w:rsidRPr="006400AF">
        <w:rPr>
          <w:rFonts w:ascii="Arial" w:hAnsi="Arial" w:cs="Arial"/>
          <w:sz w:val="18"/>
          <w:szCs w:val="18"/>
        </w:rPr>
        <w:t xml:space="preserve"> Agile team, contributing to daily JIRA stand-ups to align technical direction and deliver IT solutions per the SDLC.</w:t>
      </w:r>
    </w:p>
    <w:p w14:paraId="6BC9FB2E" w14:textId="5737CD55" w:rsidR="006400AF" w:rsidRPr="006400AF" w:rsidRDefault="006400AF" w:rsidP="002E54B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400AF">
        <w:rPr>
          <w:rFonts w:ascii="Arial" w:hAnsi="Arial" w:cs="Arial"/>
          <w:sz w:val="18"/>
          <w:szCs w:val="18"/>
        </w:rPr>
        <w:t xml:space="preserve">Delivered scalable IT solutions </w:t>
      </w:r>
      <w:r w:rsidR="004444AD">
        <w:rPr>
          <w:rFonts w:ascii="Arial" w:hAnsi="Arial" w:cs="Arial"/>
          <w:sz w:val="18"/>
          <w:szCs w:val="18"/>
        </w:rPr>
        <w:t>by implementing</w:t>
      </w:r>
      <w:r w:rsidRPr="006400AF">
        <w:rPr>
          <w:rFonts w:ascii="Arial" w:hAnsi="Arial" w:cs="Arial"/>
          <w:sz w:val="18"/>
          <w:szCs w:val="18"/>
        </w:rPr>
        <w:t xml:space="preserve"> Java, Angular, SQL, YAML, and AWS modifications</w:t>
      </w:r>
    </w:p>
    <w:p w14:paraId="07035286" w14:textId="31812870" w:rsidR="00166F21" w:rsidRPr="002E54B5" w:rsidRDefault="006400AF" w:rsidP="002E54B5">
      <w:pPr>
        <w:pStyle w:val="BodyText"/>
        <w:numPr>
          <w:ilvl w:val="0"/>
          <w:numId w:val="11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400AF">
        <w:rPr>
          <w:rFonts w:ascii="Arial" w:hAnsi="Arial" w:cs="Arial"/>
          <w:sz w:val="18"/>
          <w:szCs w:val="18"/>
        </w:rPr>
        <w:t>Developed comprehensive functional test plans with detailed step-by-step documentation.</w:t>
      </w:r>
    </w:p>
    <w:p w14:paraId="75C4EAEF" w14:textId="622C531C" w:rsidR="006604BD" w:rsidRPr="00DF55CC" w:rsidRDefault="00916761" w:rsidP="009E2511">
      <w:pPr>
        <w:pStyle w:val="BodyText"/>
        <w:tabs>
          <w:tab w:val="left" w:pos="801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Kinsale Insurance Company</w:t>
      </w:r>
      <w:r w:rsidR="002B18A7">
        <w:rPr>
          <w:rFonts w:ascii="Arial" w:hAnsi="Arial" w:cs="Arial"/>
          <w:b/>
          <w:bCs/>
          <w:sz w:val="18"/>
          <w:szCs w:val="18"/>
        </w:rPr>
        <w:t xml:space="preserve"> </w:t>
      </w:r>
      <w:r w:rsidR="002B18A7">
        <w:rPr>
          <w:rFonts w:ascii="Arial" w:hAnsi="Arial" w:cs="Arial"/>
          <w:sz w:val="18"/>
          <w:szCs w:val="18"/>
        </w:rPr>
        <w:t>-</w:t>
      </w:r>
      <w:r w:rsidR="00DF55CC">
        <w:rPr>
          <w:rFonts w:ascii="Arial" w:hAnsi="Arial" w:cs="Arial"/>
          <w:b/>
          <w:bCs/>
          <w:sz w:val="18"/>
          <w:szCs w:val="18"/>
        </w:rPr>
        <w:t xml:space="preserve"> </w:t>
      </w:r>
      <w:r w:rsidR="00DF55CC" w:rsidRPr="00B05D0A">
        <w:rPr>
          <w:rFonts w:ascii="Arial" w:hAnsi="Arial" w:cs="Arial"/>
          <w:i/>
          <w:iCs/>
          <w:sz w:val="18"/>
          <w:szCs w:val="18"/>
        </w:rPr>
        <w:t>Development Generalist (on-site)</w:t>
      </w:r>
      <w:r w:rsidR="00DF55CC" w:rsidRPr="00DF55CC">
        <w:rPr>
          <w:rFonts w:ascii="Arial" w:hAnsi="Arial" w:cs="Arial"/>
          <w:i/>
          <w:iCs/>
          <w:sz w:val="18"/>
          <w:szCs w:val="18"/>
        </w:rPr>
        <w:t xml:space="preserve"> </w:t>
      </w:r>
      <w:r w:rsidR="00DF55CC">
        <w:rPr>
          <w:rFonts w:ascii="Arial" w:hAnsi="Arial" w:cs="Arial"/>
          <w:i/>
          <w:iCs/>
          <w:sz w:val="18"/>
          <w:szCs w:val="18"/>
        </w:rPr>
        <w:tab/>
      </w:r>
      <w:r w:rsidR="00DF55CC" w:rsidRPr="00B05D0A">
        <w:rPr>
          <w:rFonts w:ascii="Arial" w:hAnsi="Arial" w:cs="Arial"/>
          <w:i/>
          <w:iCs/>
          <w:sz w:val="18"/>
          <w:szCs w:val="18"/>
        </w:rPr>
        <w:t>Richmond, VA</w:t>
      </w:r>
      <w:r w:rsidR="00DF55CC">
        <w:rPr>
          <w:rFonts w:ascii="Arial" w:hAnsi="Arial" w:cs="Arial"/>
          <w:b/>
          <w:bCs/>
          <w:sz w:val="18"/>
          <w:szCs w:val="18"/>
        </w:rPr>
        <w:t xml:space="preserve">, </w:t>
      </w:r>
      <w:r w:rsidR="001E4B9E">
        <w:rPr>
          <w:rFonts w:ascii="Arial" w:hAnsi="Arial" w:cs="Arial"/>
          <w:b/>
          <w:bCs/>
          <w:sz w:val="18"/>
          <w:szCs w:val="18"/>
        </w:rPr>
        <w:t>04/</w:t>
      </w:r>
      <w:r w:rsidRPr="006942FF">
        <w:rPr>
          <w:rFonts w:ascii="Arial" w:hAnsi="Arial" w:cs="Arial"/>
          <w:b/>
          <w:bCs/>
          <w:sz w:val="18"/>
          <w:szCs w:val="18"/>
        </w:rPr>
        <w:t xml:space="preserve">2023 – </w:t>
      </w:r>
      <w:r w:rsidR="006604BD">
        <w:rPr>
          <w:rFonts w:ascii="Arial" w:hAnsi="Arial" w:cs="Arial"/>
          <w:b/>
          <w:bCs/>
          <w:sz w:val="18"/>
          <w:szCs w:val="18"/>
        </w:rPr>
        <w:t>09/</w:t>
      </w:r>
      <w:r w:rsidRPr="006942FF">
        <w:rPr>
          <w:rFonts w:ascii="Arial" w:hAnsi="Arial" w:cs="Arial"/>
          <w:b/>
          <w:bCs/>
          <w:sz w:val="18"/>
          <w:szCs w:val="18"/>
        </w:rPr>
        <w:t>202</w:t>
      </w:r>
      <w:r w:rsidR="00D0302D" w:rsidRPr="006942FF">
        <w:rPr>
          <w:rFonts w:ascii="Arial" w:hAnsi="Arial" w:cs="Arial"/>
          <w:b/>
          <w:bCs/>
          <w:sz w:val="18"/>
          <w:szCs w:val="18"/>
        </w:rPr>
        <w:t>3</w:t>
      </w:r>
    </w:p>
    <w:p w14:paraId="21F25469" w14:textId="3D63EAE9" w:rsidR="003562ED" w:rsidRPr="006942FF" w:rsidRDefault="00680EA4" w:rsidP="00B70C3A">
      <w:pPr>
        <w:pStyle w:val="BodyText"/>
        <w:numPr>
          <w:ilvl w:val="0"/>
          <w:numId w:val="12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 xml:space="preserve">Collaborated with target state teams to </w:t>
      </w:r>
      <w:r w:rsidR="00B41ED8">
        <w:rPr>
          <w:rFonts w:ascii="Arial" w:hAnsi="Arial" w:cs="Arial"/>
          <w:sz w:val="18"/>
          <w:szCs w:val="18"/>
        </w:rPr>
        <w:t>develop</w:t>
      </w:r>
      <w:r w:rsidRPr="006942FF">
        <w:rPr>
          <w:rFonts w:ascii="Arial" w:hAnsi="Arial" w:cs="Arial"/>
          <w:sz w:val="18"/>
          <w:szCs w:val="18"/>
        </w:rPr>
        <w:t xml:space="preserve"> a passthrough authentication</w:t>
      </w:r>
      <w:r w:rsidR="000D3EB3" w:rsidRPr="006942FF">
        <w:rPr>
          <w:rFonts w:ascii="Arial" w:hAnsi="Arial" w:cs="Arial"/>
          <w:sz w:val="18"/>
          <w:szCs w:val="18"/>
        </w:rPr>
        <w:t xml:space="preserve"> login</w:t>
      </w:r>
      <w:r w:rsidRPr="006942FF">
        <w:rPr>
          <w:rFonts w:ascii="Arial" w:hAnsi="Arial" w:cs="Arial"/>
          <w:sz w:val="18"/>
          <w:szCs w:val="18"/>
        </w:rPr>
        <w:t xml:space="preserve"> </w:t>
      </w:r>
      <w:r w:rsidR="00183E09" w:rsidRPr="006942FF">
        <w:rPr>
          <w:rFonts w:ascii="Arial" w:hAnsi="Arial" w:cs="Arial"/>
          <w:sz w:val="18"/>
          <w:szCs w:val="18"/>
        </w:rPr>
        <w:t xml:space="preserve">upgrade to an existing </w:t>
      </w:r>
      <w:r w:rsidR="000D3EB3" w:rsidRPr="006942FF">
        <w:rPr>
          <w:rFonts w:ascii="Arial" w:hAnsi="Arial" w:cs="Arial"/>
          <w:sz w:val="18"/>
          <w:szCs w:val="18"/>
        </w:rPr>
        <w:t xml:space="preserve">first party </w:t>
      </w:r>
      <w:r w:rsidR="00183E09" w:rsidRPr="006942FF">
        <w:rPr>
          <w:rFonts w:ascii="Arial" w:hAnsi="Arial" w:cs="Arial"/>
          <w:sz w:val="18"/>
          <w:szCs w:val="18"/>
        </w:rPr>
        <w:t>application by utilizing SPNEGO and O</w:t>
      </w:r>
      <w:r w:rsidR="000D3EB3" w:rsidRPr="006942FF">
        <w:rPr>
          <w:rFonts w:ascii="Arial" w:hAnsi="Arial" w:cs="Arial"/>
          <w:sz w:val="18"/>
          <w:szCs w:val="18"/>
        </w:rPr>
        <w:t>Auth tokens</w:t>
      </w:r>
      <w:r w:rsidR="004D5F38" w:rsidRPr="006942FF">
        <w:rPr>
          <w:rFonts w:ascii="Arial" w:hAnsi="Arial" w:cs="Arial"/>
          <w:sz w:val="18"/>
          <w:szCs w:val="18"/>
        </w:rPr>
        <w:t xml:space="preserve"> </w:t>
      </w:r>
      <w:r w:rsidR="00383240" w:rsidRPr="00383240">
        <w:rPr>
          <w:rFonts w:ascii="Arial" w:hAnsi="Arial" w:cs="Arial"/>
          <w:sz w:val="18"/>
          <w:szCs w:val="18"/>
        </w:rPr>
        <w:t>reducing user login times by approximately 8 seconds</w:t>
      </w:r>
      <w:r w:rsidR="003562ED" w:rsidRPr="006942FF">
        <w:rPr>
          <w:rFonts w:ascii="Arial" w:hAnsi="Arial" w:cs="Arial"/>
          <w:sz w:val="18"/>
          <w:szCs w:val="18"/>
        </w:rPr>
        <w:t>.</w:t>
      </w:r>
    </w:p>
    <w:p w14:paraId="2421F394" w14:textId="5167039D" w:rsidR="00D0302D" w:rsidRDefault="00B41ED8" w:rsidP="00897828">
      <w:pPr>
        <w:pStyle w:val="BodyText"/>
        <w:numPr>
          <w:ilvl w:val="0"/>
          <w:numId w:val="12"/>
        </w:numPr>
        <w:spacing w:after="2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Developed</w:t>
      </w:r>
      <w:r w:rsidR="003562ED" w:rsidRPr="006942FF">
        <w:rPr>
          <w:rFonts w:ascii="Arial" w:hAnsi="Arial" w:cs="Arial"/>
          <w:sz w:val="18"/>
          <w:szCs w:val="18"/>
        </w:rPr>
        <w:t xml:space="preserve"> </w:t>
      </w:r>
      <w:r w:rsidR="00366E04">
        <w:rPr>
          <w:rFonts w:ascii="Arial" w:hAnsi="Arial" w:cs="Arial"/>
          <w:sz w:val="18"/>
          <w:szCs w:val="18"/>
        </w:rPr>
        <w:t xml:space="preserve">multiple </w:t>
      </w:r>
      <w:r w:rsidR="003562ED" w:rsidRPr="006942FF">
        <w:rPr>
          <w:rFonts w:ascii="Arial" w:hAnsi="Arial" w:cs="Arial"/>
          <w:sz w:val="18"/>
          <w:szCs w:val="18"/>
        </w:rPr>
        <w:t xml:space="preserve">Junit tests for existing first party </w:t>
      </w:r>
      <w:r w:rsidR="00B247C1">
        <w:rPr>
          <w:rFonts w:ascii="Arial" w:hAnsi="Arial" w:cs="Arial"/>
          <w:sz w:val="18"/>
          <w:szCs w:val="18"/>
        </w:rPr>
        <w:t xml:space="preserve">web </w:t>
      </w:r>
      <w:r w:rsidR="003562ED" w:rsidRPr="006942FF">
        <w:rPr>
          <w:rFonts w:ascii="Arial" w:hAnsi="Arial" w:cs="Arial"/>
          <w:sz w:val="18"/>
          <w:szCs w:val="18"/>
        </w:rPr>
        <w:t>applications</w:t>
      </w:r>
      <w:r w:rsidR="00B247C1">
        <w:rPr>
          <w:rFonts w:ascii="Arial" w:hAnsi="Arial" w:cs="Arial"/>
          <w:sz w:val="18"/>
          <w:szCs w:val="18"/>
        </w:rPr>
        <w:t>, successfully</w:t>
      </w:r>
      <w:r w:rsidR="003562ED" w:rsidRPr="006942FF">
        <w:rPr>
          <w:rFonts w:ascii="Arial" w:hAnsi="Arial" w:cs="Arial"/>
          <w:sz w:val="18"/>
          <w:szCs w:val="18"/>
        </w:rPr>
        <w:t xml:space="preserve"> </w:t>
      </w:r>
      <w:r w:rsidR="00F9088F" w:rsidRPr="006942FF">
        <w:rPr>
          <w:rFonts w:ascii="Arial" w:hAnsi="Arial" w:cs="Arial"/>
          <w:sz w:val="18"/>
          <w:szCs w:val="18"/>
        </w:rPr>
        <w:t>increasing code coverage by 9%.</w:t>
      </w:r>
      <w:r w:rsidR="000D3EB3" w:rsidRPr="006942FF">
        <w:rPr>
          <w:rFonts w:ascii="Arial" w:hAnsi="Arial" w:cs="Arial"/>
          <w:sz w:val="18"/>
          <w:szCs w:val="18"/>
        </w:rPr>
        <w:t xml:space="preserve"> </w:t>
      </w:r>
    </w:p>
    <w:p w14:paraId="0FEB2E07" w14:textId="08191699" w:rsidR="002B18A7" w:rsidRDefault="002B18A7" w:rsidP="002B18A7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LEADERSHIP EXPER</w:t>
      </w:r>
      <w:r w:rsidR="00343DA1">
        <w:rPr>
          <w:rFonts w:ascii="Arial" w:hAnsi="Arial" w:cs="Arial"/>
          <w:b/>
          <w:bCs/>
          <w:sz w:val="20"/>
          <w:szCs w:val="20"/>
        </w:rPr>
        <w:t>I</w:t>
      </w:r>
      <w:r>
        <w:rPr>
          <w:rFonts w:ascii="Arial" w:hAnsi="Arial" w:cs="Arial"/>
          <w:b/>
          <w:bCs/>
          <w:sz w:val="20"/>
          <w:szCs w:val="20"/>
        </w:rPr>
        <w:t>ENCE</w:t>
      </w:r>
    </w:p>
    <w:p w14:paraId="4C516F0D" w14:textId="77777777" w:rsidR="002B18A7" w:rsidRPr="009C6CBB" w:rsidRDefault="002B18A7" w:rsidP="002B18A7">
      <w:pPr>
        <w:pStyle w:val="BodyText"/>
        <w:tabs>
          <w:tab w:val="left" w:pos="801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Water Country U.S.A</w:t>
      </w:r>
      <w:r>
        <w:rPr>
          <w:rFonts w:ascii="Arial" w:hAnsi="Arial" w:cs="Arial"/>
          <w:b/>
          <w:bCs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-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2546D0">
        <w:rPr>
          <w:rFonts w:ascii="Arial" w:hAnsi="Arial" w:cs="Arial"/>
          <w:i/>
          <w:iCs/>
          <w:sz w:val="18"/>
          <w:szCs w:val="18"/>
        </w:rPr>
        <w:t>Park Operations Supervisor (on-site)</w:t>
      </w:r>
      <w:r>
        <w:rPr>
          <w:rFonts w:ascii="Arial" w:hAnsi="Arial" w:cs="Arial"/>
          <w:i/>
          <w:iCs/>
          <w:sz w:val="18"/>
          <w:szCs w:val="18"/>
        </w:rPr>
        <w:tab/>
      </w:r>
      <w:r w:rsidRPr="002546D0">
        <w:rPr>
          <w:rFonts w:ascii="Arial" w:hAnsi="Arial" w:cs="Arial"/>
          <w:i/>
          <w:iCs/>
          <w:sz w:val="18"/>
          <w:szCs w:val="18"/>
        </w:rPr>
        <w:t>Williamsburg, VA</w:t>
      </w:r>
      <w:r>
        <w:rPr>
          <w:rFonts w:ascii="Arial" w:hAnsi="Arial" w:cs="Arial"/>
          <w:i/>
          <w:iCs/>
          <w:sz w:val="18"/>
          <w:szCs w:val="18"/>
        </w:rPr>
        <w:t xml:space="preserve">, </w:t>
      </w:r>
      <w:r w:rsidRPr="00DC5B92">
        <w:rPr>
          <w:rFonts w:ascii="Arial" w:hAnsi="Arial" w:cs="Arial"/>
          <w:b/>
          <w:bCs/>
          <w:sz w:val="18"/>
          <w:szCs w:val="18"/>
        </w:rPr>
        <w:t>04/2018 – 04/20</w:t>
      </w:r>
    </w:p>
    <w:p w14:paraId="2BCCC857" w14:textId="23F963C2" w:rsidR="00C26D31" w:rsidRPr="00C26D31" w:rsidRDefault="00C26D31" w:rsidP="00C26D31">
      <w:pPr>
        <w:pStyle w:val="ListParagraph"/>
        <w:numPr>
          <w:ilvl w:val="0"/>
          <w:numId w:val="13"/>
        </w:numPr>
        <w:spacing w:after="120"/>
        <w:ind w:left="360"/>
        <w:rPr>
          <w:rFonts w:ascii="Arial" w:hAnsi="Arial" w:cs="Arial"/>
          <w:sz w:val="18"/>
          <w:szCs w:val="18"/>
        </w:rPr>
      </w:pPr>
      <w:r w:rsidRPr="007119B3">
        <w:rPr>
          <w:rFonts w:ascii="Arial" w:hAnsi="Arial" w:cs="Arial"/>
          <w:sz w:val="18"/>
          <w:szCs w:val="18"/>
        </w:rPr>
        <w:t xml:space="preserve">Led a project that established a new daily pool cleaning standard by digitally cataloging team assignments, and cleaning time tracking, </w:t>
      </w:r>
      <w:r>
        <w:rPr>
          <w:rFonts w:ascii="Arial" w:hAnsi="Arial" w:cs="Arial"/>
          <w:sz w:val="18"/>
          <w:szCs w:val="18"/>
        </w:rPr>
        <w:t>enhancing</w:t>
      </w:r>
      <w:r w:rsidRPr="007119B3">
        <w:rPr>
          <w:rFonts w:ascii="Arial" w:hAnsi="Arial" w:cs="Arial"/>
          <w:sz w:val="18"/>
          <w:szCs w:val="18"/>
        </w:rPr>
        <w:t xml:space="preserve"> park cleanliness and guest satisfaction.</w:t>
      </w:r>
    </w:p>
    <w:p w14:paraId="7D126FF7" w14:textId="61058504" w:rsidR="002B18A7" w:rsidRDefault="002B18A7" w:rsidP="002B18A7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18"/>
          <w:szCs w:val="18"/>
        </w:rPr>
      </w:pPr>
      <w:r w:rsidRPr="00331A61">
        <w:rPr>
          <w:rFonts w:ascii="Arial" w:hAnsi="Arial" w:cs="Arial"/>
          <w:sz w:val="18"/>
          <w:szCs w:val="18"/>
        </w:rPr>
        <w:t>Improved lifeguard uniform standards by introducing a sun shirt concept to upper management and collaborating with uniform department to implement company-approved sun shirts and updated standard operating procedures.</w:t>
      </w:r>
    </w:p>
    <w:p w14:paraId="50179AAE" w14:textId="5BEFC4E5" w:rsidR="00853069" w:rsidRPr="00853069" w:rsidRDefault="00853069" w:rsidP="00853069">
      <w:pPr>
        <w:pStyle w:val="ListParagraph"/>
        <w:numPr>
          <w:ilvl w:val="0"/>
          <w:numId w:val="13"/>
        </w:numPr>
        <w:spacing w:after="120"/>
        <w:ind w:left="360"/>
        <w:rPr>
          <w:rFonts w:ascii="Arial" w:hAnsi="Arial" w:cs="Arial"/>
          <w:sz w:val="18"/>
          <w:szCs w:val="18"/>
        </w:rPr>
      </w:pPr>
      <w:r w:rsidRPr="00331A61">
        <w:rPr>
          <w:rFonts w:ascii="Arial" w:hAnsi="Arial" w:cs="Arial"/>
          <w:sz w:val="18"/>
          <w:szCs w:val="18"/>
        </w:rPr>
        <w:t xml:space="preserve">Trained, led, and collaborated with over 200 </w:t>
      </w:r>
      <w:r>
        <w:rPr>
          <w:rFonts w:ascii="Arial" w:hAnsi="Arial" w:cs="Arial"/>
          <w:sz w:val="18"/>
          <w:szCs w:val="18"/>
        </w:rPr>
        <w:t>team members</w:t>
      </w:r>
      <w:r w:rsidRPr="00331A61">
        <w:rPr>
          <w:rFonts w:ascii="Arial" w:hAnsi="Arial" w:cs="Arial"/>
          <w:sz w:val="18"/>
          <w:szCs w:val="18"/>
        </w:rPr>
        <w:t xml:space="preserve"> from the U.S and </w:t>
      </w:r>
      <w:r>
        <w:rPr>
          <w:rFonts w:ascii="Arial" w:hAnsi="Arial" w:cs="Arial"/>
          <w:sz w:val="18"/>
          <w:szCs w:val="18"/>
        </w:rPr>
        <w:t>abroad</w:t>
      </w:r>
      <w:r w:rsidRPr="00331A61">
        <w:rPr>
          <w:rFonts w:ascii="Arial" w:hAnsi="Arial" w:cs="Arial"/>
          <w:sz w:val="18"/>
          <w:szCs w:val="18"/>
        </w:rPr>
        <w:t xml:space="preserve"> for 7 years.</w:t>
      </w:r>
    </w:p>
    <w:p w14:paraId="08036E8B" w14:textId="08A4AB2A" w:rsidR="002B18A7" w:rsidRPr="00DC5B92" w:rsidRDefault="002B18A7" w:rsidP="002B18A7">
      <w:pPr>
        <w:tabs>
          <w:tab w:val="left" w:pos="7740"/>
        </w:tabs>
        <w:spacing w:after="120"/>
        <w:rPr>
          <w:rFonts w:ascii="Arial" w:hAnsi="Arial" w:cs="Arial"/>
          <w:sz w:val="18"/>
          <w:szCs w:val="18"/>
        </w:rPr>
      </w:pPr>
      <w:r w:rsidRPr="007119B3">
        <w:rPr>
          <w:rFonts w:ascii="Arial" w:hAnsi="Arial" w:cs="Arial"/>
          <w:b/>
          <w:bCs/>
          <w:sz w:val="18"/>
          <w:szCs w:val="18"/>
        </w:rPr>
        <w:t xml:space="preserve">Shorin Ryu Butokukan Karate </w:t>
      </w:r>
      <w:r w:rsidRPr="00824C41">
        <w:rPr>
          <w:rFonts w:ascii="Arial" w:hAnsi="Arial" w:cs="Arial"/>
          <w:sz w:val="18"/>
          <w:szCs w:val="18"/>
        </w:rPr>
        <w:t>Association</w:t>
      </w:r>
      <w:r w:rsidR="00824C41">
        <w:rPr>
          <w:rFonts w:ascii="Arial" w:hAnsi="Arial" w:cs="Arial"/>
          <w:sz w:val="18"/>
          <w:szCs w:val="18"/>
        </w:rPr>
        <w:t xml:space="preserve"> - </w:t>
      </w:r>
      <w:r w:rsidRPr="00824C41">
        <w:rPr>
          <w:rFonts w:ascii="Arial" w:hAnsi="Arial" w:cs="Arial"/>
          <w:i/>
          <w:iCs/>
          <w:sz w:val="18"/>
          <w:szCs w:val="18"/>
        </w:rPr>
        <w:t>Martial</w:t>
      </w:r>
      <w:r w:rsidRPr="002546D0">
        <w:rPr>
          <w:rFonts w:ascii="Arial" w:hAnsi="Arial" w:cs="Arial"/>
          <w:i/>
          <w:iCs/>
          <w:sz w:val="18"/>
          <w:szCs w:val="18"/>
        </w:rPr>
        <w:t xml:space="preserve"> Arts Instructor (on-site)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7119B3">
        <w:rPr>
          <w:rFonts w:ascii="Arial" w:hAnsi="Arial" w:cs="Arial"/>
          <w:b/>
          <w:bCs/>
          <w:sz w:val="18"/>
          <w:szCs w:val="18"/>
        </w:rPr>
        <w:tab/>
      </w:r>
      <w:r w:rsidRPr="002546D0">
        <w:rPr>
          <w:rFonts w:ascii="Arial" w:hAnsi="Arial" w:cs="Arial"/>
          <w:i/>
          <w:iCs/>
          <w:sz w:val="18"/>
          <w:szCs w:val="18"/>
        </w:rPr>
        <w:t>Williamsburg, VA</w:t>
      </w:r>
      <w:r>
        <w:rPr>
          <w:rFonts w:ascii="Arial" w:hAnsi="Arial" w:cs="Arial"/>
          <w:i/>
          <w:iCs/>
          <w:sz w:val="18"/>
          <w:szCs w:val="18"/>
        </w:rPr>
        <w:t xml:space="preserve">, </w:t>
      </w:r>
      <w:r w:rsidRPr="007119B3">
        <w:rPr>
          <w:rFonts w:ascii="Arial" w:hAnsi="Arial" w:cs="Arial"/>
          <w:b/>
          <w:bCs/>
          <w:sz w:val="18"/>
          <w:szCs w:val="18"/>
        </w:rPr>
        <w:t>01/2022 – present</w:t>
      </w:r>
      <w:r w:rsidRPr="002546D0">
        <w:rPr>
          <w:rFonts w:ascii="Arial" w:hAnsi="Arial" w:cs="Arial"/>
          <w:i/>
          <w:iCs/>
          <w:sz w:val="18"/>
          <w:szCs w:val="18"/>
        </w:rPr>
        <w:t xml:space="preserve"> </w:t>
      </w:r>
    </w:p>
    <w:p w14:paraId="11B601C2" w14:textId="733F34F9" w:rsidR="002B18A7" w:rsidRPr="00897828" w:rsidRDefault="002B18A7" w:rsidP="002B18A7">
      <w:pPr>
        <w:pStyle w:val="BodyText"/>
        <w:numPr>
          <w:ilvl w:val="0"/>
          <w:numId w:val="21"/>
        </w:numPr>
        <w:pBdr>
          <w:bottom w:val="single" w:sz="6" w:space="1" w:color="auto"/>
        </w:pBdr>
        <w:tabs>
          <w:tab w:val="left" w:pos="9090"/>
        </w:tabs>
        <w:spacing w:after="0" w:line="240" w:lineRule="auto"/>
        <w:ind w:left="360"/>
        <w:rPr>
          <w:rFonts w:ascii="Arial" w:hAnsi="Arial" w:cs="Arial"/>
          <w:sz w:val="18"/>
          <w:szCs w:val="18"/>
        </w:rPr>
      </w:pPr>
      <w:r w:rsidRPr="009C7AA3">
        <w:rPr>
          <w:rFonts w:ascii="Arial" w:hAnsi="Arial" w:cs="Arial"/>
          <w:sz w:val="18"/>
          <w:szCs w:val="18"/>
        </w:rPr>
        <w:t>Teach karate and kobudō</w:t>
      </w:r>
      <w:r w:rsidR="001A0A51">
        <w:rPr>
          <w:rFonts w:ascii="Arial" w:hAnsi="Arial" w:cs="Arial"/>
          <w:sz w:val="18"/>
          <w:szCs w:val="18"/>
        </w:rPr>
        <w:t xml:space="preserve"> </w:t>
      </w:r>
      <w:r w:rsidRPr="009C7AA3">
        <w:rPr>
          <w:rFonts w:ascii="Arial" w:hAnsi="Arial" w:cs="Arial"/>
          <w:sz w:val="18"/>
          <w:szCs w:val="18"/>
        </w:rPr>
        <w:t xml:space="preserve">to over 30 students, many of whom have </w:t>
      </w:r>
      <w:r w:rsidR="00B761A1">
        <w:rPr>
          <w:rFonts w:ascii="Arial" w:hAnsi="Arial" w:cs="Arial"/>
          <w:sz w:val="18"/>
          <w:szCs w:val="18"/>
        </w:rPr>
        <w:t>advanced in</w:t>
      </w:r>
      <w:r w:rsidRPr="009C7AA3">
        <w:rPr>
          <w:rFonts w:ascii="Arial" w:hAnsi="Arial" w:cs="Arial"/>
          <w:sz w:val="18"/>
          <w:szCs w:val="18"/>
        </w:rPr>
        <w:t xml:space="preserve"> rank </w:t>
      </w:r>
      <w:r w:rsidR="00B761A1">
        <w:rPr>
          <w:rFonts w:ascii="Arial" w:hAnsi="Arial" w:cs="Arial"/>
          <w:sz w:val="18"/>
          <w:szCs w:val="18"/>
        </w:rPr>
        <w:t>with</w:t>
      </w:r>
      <w:r w:rsidRPr="009C7AA3">
        <w:rPr>
          <w:rFonts w:ascii="Arial" w:hAnsi="Arial" w:cs="Arial"/>
          <w:sz w:val="18"/>
          <w:szCs w:val="18"/>
        </w:rPr>
        <w:t>in the association.</w:t>
      </w:r>
    </w:p>
    <w:p w14:paraId="2E38A7F5" w14:textId="77777777" w:rsidR="0021006F" w:rsidRPr="006942FF" w:rsidRDefault="0021006F" w:rsidP="0021006F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TECHNICAL SKILLS</w:t>
      </w:r>
    </w:p>
    <w:p w14:paraId="4E903373" w14:textId="42EF2768" w:rsidR="0021006F" w:rsidRDefault="0021006F" w:rsidP="0021006F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Languages</w:t>
      </w:r>
      <w:r w:rsidRPr="006942FF">
        <w:rPr>
          <w:rFonts w:ascii="Arial" w:hAnsi="Arial" w:cs="Arial"/>
          <w:sz w:val="18"/>
          <w:szCs w:val="18"/>
        </w:rPr>
        <w:t xml:space="preserve">: </w:t>
      </w:r>
      <w:r w:rsidR="003B5DB8">
        <w:rPr>
          <w:rFonts w:ascii="Arial" w:hAnsi="Arial" w:cs="Arial"/>
          <w:sz w:val="18"/>
          <w:szCs w:val="18"/>
        </w:rPr>
        <w:t xml:space="preserve">C#, </w:t>
      </w:r>
      <w:r w:rsidR="00BB07B5">
        <w:rPr>
          <w:rFonts w:ascii="Arial" w:hAnsi="Arial" w:cs="Arial"/>
          <w:sz w:val="18"/>
          <w:szCs w:val="18"/>
        </w:rPr>
        <w:t xml:space="preserve">PHP, </w:t>
      </w:r>
      <w:r w:rsidRPr="006942FF">
        <w:rPr>
          <w:rFonts w:ascii="Arial" w:hAnsi="Arial" w:cs="Arial"/>
          <w:sz w:val="18"/>
          <w:szCs w:val="18"/>
        </w:rPr>
        <w:t>Python, Java, C++, JavaScript, Bash, Kotlin, SQL.</w:t>
      </w:r>
    </w:p>
    <w:p w14:paraId="0D12ADA1" w14:textId="77777777" w:rsidR="0021006F" w:rsidRPr="00CE77FA" w:rsidRDefault="0021006F" w:rsidP="0021006F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Operating Systems:</w:t>
      </w:r>
      <w:r>
        <w:rPr>
          <w:rFonts w:ascii="Arial" w:hAnsi="Arial" w:cs="Arial"/>
          <w:sz w:val="18"/>
          <w:szCs w:val="18"/>
        </w:rPr>
        <w:t xml:space="preserve"> Windows, Linux, Unix, Macintosh.</w:t>
      </w:r>
    </w:p>
    <w:p w14:paraId="209BADB7" w14:textId="0A8ED5D5" w:rsidR="0021006F" w:rsidRPr="002200D8" w:rsidRDefault="0021006F" w:rsidP="0021006F">
      <w:pPr>
        <w:pStyle w:val="BodyText"/>
        <w:numPr>
          <w:ilvl w:val="0"/>
          <w:numId w:val="18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Frameworks and Libraries</w:t>
      </w:r>
      <w:r w:rsidRPr="006942FF">
        <w:rPr>
          <w:rFonts w:ascii="Arial" w:hAnsi="Arial" w:cs="Arial"/>
          <w:sz w:val="18"/>
          <w:szCs w:val="18"/>
        </w:rPr>
        <w:t xml:space="preserve">: </w:t>
      </w:r>
      <w:r w:rsidR="00FE1E68">
        <w:rPr>
          <w:rFonts w:ascii="Arial" w:hAnsi="Arial" w:cs="Arial"/>
          <w:sz w:val="18"/>
          <w:szCs w:val="18"/>
        </w:rPr>
        <w:t xml:space="preserve">.NET CORE, </w:t>
      </w:r>
      <w:r w:rsidRPr="006942FF">
        <w:rPr>
          <w:rFonts w:ascii="Arial" w:hAnsi="Arial" w:cs="Arial"/>
          <w:sz w:val="18"/>
          <w:szCs w:val="18"/>
        </w:rPr>
        <w:t xml:space="preserve">YAML, React, </w:t>
      </w:r>
      <w:r w:rsidR="00E96577">
        <w:rPr>
          <w:rFonts w:ascii="Arial" w:hAnsi="Arial" w:cs="Arial"/>
          <w:sz w:val="18"/>
          <w:szCs w:val="18"/>
        </w:rPr>
        <w:t>JQ</w:t>
      </w:r>
      <w:r w:rsidR="00A77539">
        <w:rPr>
          <w:rFonts w:ascii="Arial" w:hAnsi="Arial" w:cs="Arial"/>
          <w:sz w:val="18"/>
          <w:szCs w:val="18"/>
        </w:rPr>
        <w:t>uery</w:t>
      </w:r>
      <w:r w:rsidRPr="006942FF">
        <w:rPr>
          <w:rFonts w:ascii="Arial" w:hAnsi="Arial" w:cs="Arial"/>
          <w:sz w:val="18"/>
          <w:szCs w:val="18"/>
        </w:rPr>
        <w:t>, Spring, Hibernate, Node</w:t>
      </w:r>
      <w:r w:rsidR="00322395">
        <w:rPr>
          <w:rFonts w:ascii="Arial" w:hAnsi="Arial" w:cs="Arial"/>
          <w:sz w:val="18"/>
          <w:szCs w:val="18"/>
        </w:rPr>
        <w:t>.js</w:t>
      </w:r>
      <w:r w:rsidRPr="006942FF">
        <w:rPr>
          <w:rFonts w:ascii="Arial" w:hAnsi="Arial" w:cs="Arial"/>
          <w:sz w:val="18"/>
          <w:szCs w:val="18"/>
        </w:rPr>
        <w:t>, Angular</w:t>
      </w:r>
      <w:r>
        <w:rPr>
          <w:rFonts w:ascii="Arial" w:hAnsi="Arial" w:cs="Arial"/>
          <w:sz w:val="18"/>
          <w:szCs w:val="18"/>
        </w:rPr>
        <w:t>, Apache, JHipster</w:t>
      </w:r>
      <w:r w:rsidRPr="006942FF">
        <w:rPr>
          <w:rFonts w:ascii="Arial" w:hAnsi="Arial" w:cs="Arial"/>
          <w:sz w:val="18"/>
          <w:szCs w:val="18"/>
        </w:rPr>
        <w:t>.</w:t>
      </w:r>
    </w:p>
    <w:p w14:paraId="0F64101D" w14:textId="4D7C7963" w:rsidR="0021006F" w:rsidRDefault="0021006F" w:rsidP="0021006F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Tools</w:t>
      </w:r>
      <w:r>
        <w:rPr>
          <w:rFonts w:ascii="Arial" w:hAnsi="Arial" w:cs="Arial"/>
          <w:b/>
          <w:bCs/>
          <w:sz w:val="18"/>
          <w:szCs w:val="18"/>
        </w:rPr>
        <w:t xml:space="preserve"> &amp; other</w:t>
      </w:r>
      <w:r w:rsidRPr="006942FF">
        <w:rPr>
          <w:rFonts w:ascii="Arial" w:hAnsi="Arial" w:cs="Arial"/>
          <w:sz w:val="18"/>
          <w:szCs w:val="18"/>
        </w:rPr>
        <w:t xml:space="preserve">: </w:t>
      </w:r>
      <w:r w:rsidR="00E96577">
        <w:rPr>
          <w:rFonts w:ascii="Arial" w:hAnsi="Arial" w:cs="Arial"/>
          <w:sz w:val="18"/>
          <w:szCs w:val="18"/>
        </w:rPr>
        <w:t xml:space="preserve">WinForms, </w:t>
      </w:r>
      <w:r w:rsidR="00D86B1A">
        <w:rPr>
          <w:rFonts w:ascii="Arial" w:hAnsi="Arial" w:cs="Arial"/>
          <w:sz w:val="18"/>
          <w:szCs w:val="18"/>
        </w:rPr>
        <w:t xml:space="preserve">MSMQ, </w:t>
      </w:r>
      <w:r>
        <w:rPr>
          <w:rFonts w:ascii="Arial" w:hAnsi="Arial" w:cs="Arial"/>
          <w:sz w:val="18"/>
          <w:szCs w:val="18"/>
        </w:rPr>
        <w:t xml:space="preserve">Android Studio, Git, AWS, Visual Studio, </w:t>
      </w:r>
      <w:r w:rsidR="00BE6959">
        <w:rPr>
          <w:rFonts w:ascii="Arial" w:hAnsi="Arial" w:cs="Arial"/>
          <w:sz w:val="18"/>
          <w:szCs w:val="18"/>
        </w:rPr>
        <w:t>Bootstrap</w:t>
      </w:r>
      <w:r>
        <w:rPr>
          <w:rFonts w:ascii="Arial" w:hAnsi="Arial" w:cs="Arial"/>
          <w:sz w:val="18"/>
          <w:szCs w:val="18"/>
        </w:rPr>
        <w:t>, IntelliJ, Bash, Agile, REST</w:t>
      </w:r>
      <w:r w:rsidRPr="006942FF">
        <w:rPr>
          <w:rFonts w:ascii="Arial" w:hAnsi="Arial" w:cs="Arial"/>
          <w:sz w:val="18"/>
          <w:szCs w:val="18"/>
        </w:rPr>
        <w:t xml:space="preserve">. </w:t>
      </w:r>
    </w:p>
    <w:p w14:paraId="22BC55EA" w14:textId="113C3351" w:rsidR="0021006F" w:rsidRPr="0021006F" w:rsidRDefault="0021006F" w:rsidP="009053C0">
      <w:pPr>
        <w:pStyle w:val="BodyText"/>
        <w:numPr>
          <w:ilvl w:val="0"/>
          <w:numId w:val="18"/>
        </w:numPr>
        <w:pBdr>
          <w:bottom w:val="single" w:sz="6" w:space="1" w:color="auto"/>
        </w:pBdr>
        <w:spacing w:after="0"/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Databases:</w:t>
      </w:r>
      <w:r>
        <w:rPr>
          <w:rFonts w:ascii="Arial" w:hAnsi="Arial" w:cs="Arial"/>
          <w:sz w:val="18"/>
          <w:szCs w:val="18"/>
        </w:rPr>
        <w:t xml:space="preserve"> MySQL, MongoDB.</w:t>
      </w:r>
    </w:p>
    <w:p w14:paraId="7328B2B5" w14:textId="77777777" w:rsidR="0021006F" w:rsidRPr="006942FF" w:rsidRDefault="0021006F" w:rsidP="0021006F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6942FF">
        <w:rPr>
          <w:rFonts w:ascii="Arial" w:hAnsi="Arial" w:cs="Arial"/>
          <w:b/>
          <w:bCs/>
        </w:rPr>
        <w:t>EDUCATION</w:t>
      </w:r>
    </w:p>
    <w:p w14:paraId="2D7DFEA3" w14:textId="63D5C72F" w:rsidR="0021006F" w:rsidRPr="002E270F" w:rsidRDefault="0021006F" w:rsidP="009E2511">
      <w:pPr>
        <w:pStyle w:val="BodyText"/>
        <w:tabs>
          <w:tab w:val="left" w:pos="7650"/>
        </w:tabs>
        <w:spacing w:after="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>Christopher Newport University</w:t>
      </w:r>
      <w:r w:rsidR="002E270F">
        <w:rPr>
          <w:rFonts w:ascii="Arial" w:hAnsi="Arial" w:cs="Arial"/>
          <w:b/>
          <w:bCs/>
          <w:sz w:val="18"/>
          <w:szCs w:val="18"/>
        </w:rPr>
        <w:t xml:space="preserve"> </w:t>
      </w:r>
      <w:r w:rsidR="00C6692B">
        <w:rPr>
          <w:rFonts w:ascii="Arial" w:hAnsi="Arial" w:cs="Arial"/>
          <w:sz w:val="18"/>
          <w:szCs w:val="18"/>
        </w:rPr>
        <w:t>–</w:t>
      </w:r>
      <w:r w:rsidR="002B18A7">
        <w:rPr>
          <w:rFonts w:ascii="Arial" w:hAnsi="Arial" w:cs="Arial"/>
          <w:sz w:val="18"/>
          <w:szCs w:val="18"/>
        </w:rPr>
        <w:t xml:space="preserve"> </w:t>
      </w:r>
      <w:r w:rsidR="002E270F" w:rsidRPr="00B05D0A">
        <w:rPr>
          <w:rFonts w:ascii="Arial" w:hAnsi="Arial" w:cs="Arial"/>
          <w:i/>
          <w:iCs/>
          <w:sz w:val="18"/>
          <w:szCs w:val="18"/>
        </w:rPr>
        <w:t>B</w:t>
      </w:r>
      <w:r w:rsidR="00C6692B">
        <w:rPr>
          <w:rFonts w:ascii="Arial" w:hAnsi="Arial" w:cs="Arial"/>
          <w:i/>
          <w:iCs/>
          <w:sz w:val="18"/>
          <w:szCs w:val="18"/>
        </w:rPr>
        <w:t>achelors of Science</w:t>
      </w:r>
      <w:r w:rsidR="002E270F" w:rsidRPr="00B05D0A">
        <w:rPr>
          <w:rFonts w:ascii="Arial" w:hAnsi="Arial" w:cs="Arial"/>
          <w:i/>
          <w:iCs/>
          <w:sz w:val="18"/>
          <w:szCs w:val="18"/>
        </w:rPr>
        <w:t>, Computer Science</w:t>
      </w:r>
      <w:r w:rsidR="000F1EAB">
        <w:rPr>
          <w:rFonts w:ascii="Arial" w:hAnsi="Arial" w:cs="Arial"/>
          <w:i/>
          <w:iCs/>
          <w:sz w:val="18"/>
          <w:szCs w:val="18"/>
        </w:rPr>
        <w:tab/>
      </w:r>
      <w:r w:rsidR="000F1EAB" w:rsidRPr="00B05D0A">
        <w:rPr>
          <w:rFonts w:ascii="Arial" w:hAnsi="Arial" w:cs="Arial"/>
          <w:i/>
          <w:iCs/>
          <w:sz w:val="18"/>
          <w:szCs w:val="18"/>
        </w:rPr>
        <w:t>Newport News, VA</w:t>
      </w:r>
      <w:r w:rsidR="000F1EAB">
        <w:rPr>
          <w:rFonts w:ascii="Arial" w:hAnsi="Arial" w:cs="Arial"/>
          <w:i/>
          <w:iCs/>
          <w:sz w:val="18"/>
          <w:szCs w:val="18"/>
        </w:rPr>
        <w:t>,</w:t>
      </w:r>
      <w:r w:rsidR="000F1EAB" w:rsidRPr="006942FF">
        <w:rPr>
          <w:rFonts w:ascii="Arial" w:hAnsi="Arial" w:cs="Arial"/>
          <w:b/>
          <w:bCs/>
          <w:sz w:val="18"/>
          <w:szCs w:val="18"/>
        </w:rPr>
        <w:t xml:space="preserve"> </w:t>
      </w:r>
      <w:r w:rsidRPr="006942FF">
        <w:rPr>
          <w:rFonts w:ascii="Arial" w:hAnsi="Arial" w:cs="Arial"/>
          <w:b/>
          <w:bCs/>
          <w:sz w:val="18"/>
          <w:szCs w:val="18"/>
        </w:rPr>
        <w:t>01/2021 – 12/2023</w:t>
      </w:r>
    </w:p>
    <w:p w14:paraId="559E8483" w14:textId="4FC3FDBF" w:rsidR="0021006F" w:rsidRPr="006942FF" w:rsidRDefault="0021006F" w:rsidP="0021006F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 xml:space="preserve">Accomplishments: </w:t>
      </w:r>
      <w:r w:rsidRPr="00CE77FA">
        <w:rPr>
          <w:rFonts w:ascii="Arial" w:hAnsi="Arial" w:cs="Arial"/>
          <w:sz w:val="16"/>
          <w:szCs w:val="16"/>
        </w:rPr>
        <w:t>Graduated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43DA1">
        <w:rPr>
          <w:rFonts w:ascii="Arial" w:hAnsi="Arial" w:cs="Arial"/>
          <w:sz w:val="16"/>
          <w:szCs w:val="16"/>
        </w:rPr>
        <w:t>with honors</w:t>
      </w:r>
    </w:p>
    <w:p w14:paraId="3D4E7280" w14:textId="169771A7" w:rsidR="0021006F" w:rsidRPr="006942FF" w:rsidRDefault="0021006F" w:rsidP="0021006F">
      <w:pPr>
        <w:pStyle w:val="BodyText"/>
        <w:numPr>
          <w:ilvl w:val="0"/>
          <w:numId w:val="17"/>
        </w:numPr>
        <w:spacing w:after="0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>Position:</w:t>
      </w:r>
      <w:r w:rsidRPr="006942FF">
        <w:rPr>
          <w:rFonts w:ascii="Arial" w:hAnsi="Arial" w:cs="Arial"/>
          <w:sz w:val="16"/>
          <w:szCs w:val="16"/>
        </w:rPr>
        <w:t xml:space="preserve"> Kickboxing Club Officer</w:t>
      </w:r>
    </w:p>
    <w:p w14:paraId="52CBE54E" w14:textId="4B8DC701" w:rsidR="0021006F" w:rsidRPr="0021006F" w:rsidRDefault="0021006F" w:rsidP="0021006F">
      <w:pPr>
        <w:pStyle w:val="BodyText"/>
        <w:numPr>
          <w:ilvl w:val="0"/>
          <w:numId w:val="17"/>
        </w:numPr>
        <w:spacing w:after="0" w:line="360" w:lineRule="auto"/>
        <w:ind w:left="360"/>
        <w:rPr>
          <w:rFonts w:ascii="Arial" w:hAnsi="Arial" w:cs="Arial"/>
          <w:b/>
          <w:bCs/>
          <w:sz w:val="18"/>
          <w:szCs w:val="18"/>
        </w:rPr>
      </w:pPr>
      <w:r w:rsidRPr="006942FF">
        <w:rPr>
          <w:rFonts w:ascii="Arial" w:hAnsi="Arial" w:cs="Arial"/>
          <w:b/>
          <w:bCs/>
          <w:sz w:val="16"/>
          <w:szCs w:val="16"/>
        </w:rPr>
        <w:t xml:space="preserve">Clubs: </w:t>
      </w:r>
      <w:r w:rsidRPr="006942FF">
        <w:rPr>
          <w:rFonts w:ascii="Arial" w:hAnsi="Arial" w:cs="Arial"/>
          <w:sz w:val="16"/>
          <w:szCs w:val="16"/>
        </w:rPr>
        <w:t>ACM Club, Kickboxing Club, ICPC Programming</w:t>
      </w:r>
      <w:r w:rsidR="00992896">
        <w:rPr>
          <w:rFonts w:ascii="Arial" w:hAnsi="Arial" w:cs="Arial"/>
          <w:sz w:val="16"/>
          <w:szCs w:val="16"/>
        </w:rPr>
        <w:t xml:space="preserve"> </w:t>
      </w:r>
      <w:r w:rsidR="00322395">
        <w:rPr>
          <w:rFonts w:ascii="Arial" w:hAnsi="Arial" w:cs="Arial"/>
          <w:sz w:val="16"/>
          <w:szCs w:val="16"/>
        </w:rPr>
        <w:t>Co</w:t>
      </w:r>
      <w:r w:rsidR="00B339B3">
        <w:rPr>
          <w:rFonts w:ascii="Arial" w:hAnsi="Arial" w:cs="Arial"/>
          <w:sz w:val="16"/>
          <w:szCs w:val="16"/>
        </w:rPr>
        <w:t>mpetition</w:t>
      </w:r>
    </w:p>
    <w:p w14:paraId="210785B9" w14:textId="5CF64637" w:rsidR="00B45B86" w:rsidRPr="006942FF" w:rsidRDefault="008E1D1D" w:rsidP="00166F21">
      <w:pPr>
        <w:pStyle w:val="BodyText"/>
        <w:pBdr>
          <w:bottom w:val="single" w:sz="6" w:space="1" w:color="auto"/>
        </w:pBdr>
        <w:spacing w:after="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P</w:t>
      </w:r>
      <w:r w:rsidR="00BD7868">
        <w:rPr>
          <w:rFonts w:ascii="Arial" w:hAnsi="Arial" w:cs="Arial"/>
          <w:b/>
          <w:bCs/>
          <w:sz w:val="20"/>
          <w:szCs w:val="20"/>
        </w:rPr>
        <w:t>ROJECTS</w:t>
      </w:r>
    </w:p>
    <w:p w14:paraId="34144FE4" w14:textId="7A21C575" w:rsidR="008E1D1D" w:rsidRPr="00B73555" w:rsidRDefault="00365648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b/>
          <w:bCs/>
          <w:sz w:val="18"/>
          <w:szCs w:val="18"/>
        </w:rPr>
        <w:t xml:space="preserve">Punch Power Calculator </w:t>
      </w:r>
      <w:r w:rsidR="00B73555">
        <w:rPr>
          <w:rFonts w:ascii="Arial" w:hAnsi="Arial" w:cs="Arial"/>
          <w:sz w:val="18"/>
          <w:szCs w:val="18"/>
        </w:rPr>
        <w:t>(java</w:t>
      </w:r>
      <w:r w:rsidR="003470DF">
        <w:rPr>
          <w:rFonts w:ascii="Arial" w:hAnsi="Arial" w:cs="Arial"/>
          <w:sz w:val="18"/>
          <w:szCs w:val="18"/>
        </w:rPr>
        <w:t>, kotlin, C++, xml</w:t>
      </w:r>
      <w:r w:rsidR="001E2F76">
        <w:rPr>
          <w:rFonts w:ascii="Arial" w:hAnsi="Arial" w:cs="Arial"/>
          <w:sz w:val="18"/>
          <w:szCs w:val="18"/>
        </w:rPr>
        <w:t>)</w:t>
      </w:r>
    </w:p>
    <w:p w14:paraId="35F28B21" w14:textId="70222062" w:rsidR="003B6263" w:rsidRPr="006942FF" w:rsidRDefault="0051717F" w:rsidP="00166F21">
      <w:pPr>
        <w:pStyle w:val="BodyText"/>
        <w:spacing w:after="0"/>
        <w:rPr>
          <w:rFonts w:ascii="Arial" w:hAnsi="Arial" w:cs="Arial"/>
          <w:sz w:val="20"/>
          <w:szCs w:val="20"/>
        </w:rPr>
      </w:pPr>
      <w:hyperlink r:id="rId10" w:history="1">
        <w:r w:rsidRPr="006942FF">
          <w:rPr>
            <w:rStyle w:val="Hyperlink"/>
            <w:rFonts w:ascii="Arial" w:hAnsi="Arial" w:cs="Arial"/>
            <w:i/>
            <w:iCs/>
            <w:sz w:val="20"/>
            <w:szCs w:val="20"/>
          </w:rPr>
          <w:t>https://github.com/gamewiz10/PunchPowerCalculator</w:t>
        </w:r>
      </w:hyperlink>
    </w:p>
    <w:p w14:paraId="25AC10DC" w14:textId="281F78D5" w:rsidR="0051717F" w:rsidRPr="006942FF" w:rsidRDefault="00E47CFA" w:rsidP="0001599D">
      <w:pPr>
        <w:pStyle w:val="BodyText"/>
        <w:numPr>
          <w:ilvl w:val="0"/>
          <w:numId w:val="20"/>
        </w:numPr>
        <w:spacing w:after="0"/>
        <w:ind w:left="360"/>
        <w:rPr>
          <w:rFonts w:ascii="Arial" w:hAnsi="Arial" w:cs="Arial"/>
          <w:sz w:val="18"/>
          <w:szCs w:val="18"/>
        </w:rPr>
      </w:pPr>
      <w:r w:rsidRPr="006942FF">
        <w:rPr>
          <w:rFonts w:ascii="Arial" w:hAnsi="Arial" w:cs="Arial"/>
          <w:sz w:val="18"/>
          <w:szCs w:val="18"/>
        </w:rPr>
        <w:t>Created a</w:t>
      </w:r>
      <w:r w:rsidR="00816BA6" w:rsidRPr="006942FF">
        <w:rPr>
          <w:rFonts w:ascii="Arial" w:hAnsi="Arial" w:cs="Arial"/>
          <w:sz w:val="18"/>
          <w:szCs w:val="18"/>
        </w:rPr>
        <w:t xml:space="preserve"> video frame analysis tool for </w:t>
      </w:r>
      <w:r w:rsidRPr="006942FF">
        <w:rPr>
          <w:rFonts w:ascii="Arial" w:hAnsi="Arial" w:cs="Arial"/>
          <w:sz w:val="18"/>
          <w:szCs w:val="18"/>
        </w:rPr>
        <w:t>android that calculates the kinetic energy produced by a user</w:t>
      </w:r>
      <w:r w:rsidR="00421206" w:rsidRPr="006942FF">
        <w:rPr>
          <w:rFonts w:ascii="Arial" w:hAnsi="Arial" w:cs="Arial"/>
          <w:sz w:val="18"/>
          <w:szCs w:val="18"/>
        </w:rPr>
        <w:t>’s punch</w:t>
      </w:r>
      <w:r w:rsidR="0011377E" w:rsidRPr="006942FF">
        <w:rPr>
          <w:rFonts w:ascii="Arial" w:hAnsi="Arial" w:cs="Arial"/>
          <w:sz w:val="18"/>
          <w:szCs w:val="18"/>
        </w:rPr>
        <w:t xml:space="preserve"> against a heavy bag without </w:t>
      </w:r>
      <w:r w:rsidR="00021D85">
        <w:rPr>
          <w:rFonts w:ascii="Arial" w:hAnsi="Arial" w:cs="Arial"/>
          <w:sz w:val="18"/>
          <w:szCs w:val="18"/>
        </w:rPr>
        <w:t>requiring expensive</w:t>
      </w:r>
      <w:r w:rsidR="0011377E" w:rsidRPr="006942FF">
        <w:rPr>
          <w:rFonts w:ascii="Arial" w:hAnsi="Arial" w:cs="Arial"/>
          <w:sz w:val="18"/>
          <w:szCs w:val="18"/>
        </w:rPr>
        <w:t xml:space="preserve"> equipment</w:t>
      </w:r>
      <w:r w:rsidR="00615C82" w:rsidRPr="006942FF">
        <w:rPr>
          <w:rFonts w:ascii="Arial" w:hAnsi="Arial" w:cs="Arial"/>
          <w:sz w:val="18"/>
          <w:szCs w:val="18"/>
        </w:rPr>
        <w:t>.</w:t>
      </w:r>
    </w:p>
    <w:p w14:paraId="41FCF388" w14:textId="6311858F" w:rsidR="00615C82" w:rsidRDefault="00A60C64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Library Manager</w:t>
      </w:r>
      <w:r w:rsidR="00B7355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(Spring framework, J</w:t>
      </w:r>
      <w:r w:rsidR="00B73555">
        <w:rPr>
          <w:rFonts w:ascii="Arial" w:hAnsi="Arial" w:cs="Arial"/>
          <w:sz w:val="18"/>
          <w:szCs w:val="18"/>
        </w:rPr>
        <w:t>ava,</w:t>
      </w:r>
      <w:r>
        <w:rPr>
          <w:rFonts w:ascii="Arial" w:hAnsi="Arial" w:cs="Arial"/>
          <w:sz w:val="18"/>
          <w:szCs w:val="18"/>
        </w:rPr>
        <w:t xml:space="preserve"> Angular</w:t>
      </w:r>
      <w:r w:rsidR="007F5645">
        <w:rPr>
          <w:rFonts w:ascii="Arial" w:hAnsi="Arial" w:cs="Arial"/>
          <w:sz w:val="18"/>
          <w:szCs w:val="18"/>
        </w:rPr>
        <w:t>, SQL</w:t>
      </w:r>
      <w:r w:rsidR="00B73555">
        <w:rPr>
          <w:rFonts w:ascii="Arial" w:hAnsi="Arial" w:cs="Arial"/>
          <w:sz w:val="18"/>
          <w:szCs w:val="18"/>
        </w:rPr>
        <w:t>)</w:t>
      </w:r>
    </w:p>
    <w:p w14:paraId="0694465C" w14:textId="2C532A2D" w:rsidR="00A60C64" w:rsidRPr="00B73555" w:rsidRDefault="00A60C64" w:rsidP="00166F21">
      <w:pPr>
        <w:pStyle w:val="BodyText"/>
        <w:spacing w:after="0"/>
        <w:rPr>
          <w:rFonts w:ascii="Arial" w:hAnsi="Arial" w:cs="Arial"/>
          <w:sz w:val="18"/>
          <w:szCs w:val="18"/>
        </w:rPr>
      </w:pPr>
      <w:hyperlink r:id="rId11" w:history="1">
        <w:r w:rsidRPr="00A60C64">
          <w:rPr>
            <w:rStyle w:val="Hyperlink"/>
            <w:rFonts w:ascii="Arial" w:hAnsi="Arial" w:cs="Arial"/>
            <w:sz w:val="18"/>
            <w:szCs w:val="18"/>
          </w:rPr>
          <w:t>https://github.com/gamewiz10/LibraryManager</w:t>
        </w:r>
      </w:hyperlink>
    </w:p>
    <w:p w14:paraId="5E88B5CA" w14:textId="755684CD" w:rsidR="00296A75" w:rsidRPr="00C00B47" w:rsidRDefault="00B61479" w:rsidP="0001599D">
      <w:pPr>
        <w:pStyle w:val="BodyText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18"/>
          <w:szCs w:val="18"/>
        </w:rPr>
        <w:t>Created a</w:t>
      </w:r>
      <w:r w:rsidR="00BC1BF0">
        <w:rPr>
          <w:rFonts w:ascii="Arial" w:hAnsi="Arial" w:cs="Arial"/>
          <w:sz w:val="18"/>
          <w:szCs w:val="18"/>
        </w:rPr>
        <w:t xml:space="preserve"> </w:t>
      </w:r>
      <w:r w:rsidR="00882FCA">
        <w:rPr>
          <w:rFonts w:ascii="Arial" w:hAnsi="Arial" w:cs="Arial"/>
          <w:sz w:val="18"/>
          <w:szCs w:val="18"/>
        </w:rPr>
        <w:t xml:space="preserve">Java </w:t>
      </w:r>
      <w:r w:rsidR="00F63D90">
        <w:rPr>
          <w:rFonts w:ascii="Arial" w:hAnsi="Arial" w:cs="Arial"/>
          <w:sz w:val="18"/>
          <w:szCs w:val="18"/>
        </w:rPr>
        <w:t>application by using Spring Framework and R</w:t>
      </w:r>
      <w:r w:rsidR="001C45E0">
        <w:rPr>
          <w:rFonts w:ascii="Arial" w:hAnsi="Arial" w:cs="Arial"/>
          <w:sz w:val="18"/>
          <w:szCs w:val="18"/>
        </w:rPr>
        <w:t>EST</w:t>
      </w:r>
      <w:r w:rsidR="00F63D90">
        <w:rPr>
          <w:rFonts w:ascii="Arial" w:hAnsi="Arial" w:cs="Arial"/>
          <w:sz w:val="18"/>
          <w:szCs w:val="18"/>
        </w:rPr>
        <w:t>ful architecture</w:t>
      </w:r>
      <w:r w:rsidR="00750C90">
        <w:rPr>
          <w:rFonts w:ascii="Arial" w:hAnsi="Arial" w:cs="Arial"/>
          <w:sz w:val="18"/>
          <w:szCs w:val="18"/>
        </w:rPr>
        <w:t xml:space="preserve"> that simulate</w:t>
      </w:r>
      <w:r w:rsidR="00882FCA">
        <w:rPr>
          <w:rFonts w:ascii="Arial" w:hAnsi="Arial" w:cs="Arial"/>
          <w:sz w:val="18"/>
          <w:szCs w:val="18"/>
        </w:rPr>
        <w:t xml:space="preserve">s library management and </w:t>
      </w:r>
      <w:r w:rsidR="00DD6643">
        <w:rPr>
          <w:rFonts w:ascii="Arial" w:hAnsi="Arial" w:cs="Arial"/>
          <w:sz w:val="18"/>
          <w:szCs w:val="18"/>
        </w:rPr>
        <w:t>connect</w:t>
      </w:r>
      <w:r w:rsidR="005557B3">
        <w:rPr>
          <w:rFonts w:ascii="Arial" w:hAnsi="Arial" w:cs="Arial"/>
          <w:sz w:val="18"/>
          <w:szCs w:val="18"/>
        </w:rPr>
        <w:t>s</w:t>
      </w:r>
      <w:r w:rsidR="00DD6643">
        <w:rPr>
          <w:rFonts w:ascii="Arial" w:hAnsi="Arial" w:cs="Arial"/>
          <w:sz w:val="18"/>
          <w:szCs w:val="18"/>
        </w:rPr>
        <w:t xml:space="preserve"> to a l</w:t>
      </w:r>
      <w:r w:rsidR="002F2D0F">
        <w:rPr>
          <w:rFonts w:ascii="Arial" w:hAnsi="Arial" w:cs="Arial"/>
          <w:sz w:val="18"/>
          <w:szCs w:val="18"/>
        </w:rPr>
        <w:t>ocal</w:t>
      </w:r>
      <w:r w:rsidR="00DD6643">
        <w:rPr>
          <w:rFonts w:ascii="Arial" w:hAnsi="Arial" w:cs="Arial"/>
          <w:sz w:val="18"/>
          <w:szCs w:val="18"/>
        </w:rPr>
        <w:t xml:space="preserve"> SQL database.</w:t>
      </w:r>
      <w:r w:rsidR="00750C90">
        <w:rPr>
          <w:rFonts w:ascii="Arial" w:hAnsi="Arial" w:cs="Arial"/>
          <w:sz w:val="18"/>
          <w:szCs w:val="18"/>
        </w:rPr>
        <w:t xml:space="preserve"> </w:t>
      </w:r>
    </w:p>
    <w:p w14:paraId="6BA5ECF4" w14:textId="1AD06239" w:rsidR="00C00B47" w:rsidRDefault="00AE2155" w:rsidP="008C6A5A">
      <w:pPr>
        <w:pStyle w:val="BodyText"/>
        <w:pBdr>
          <w:bottom w:val="single" w:sz="6" w:space="1" w:color="auto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b/>
          <w:bCs/>
          <w:sz w:val="20"/>
          <w:szCs w:val="20"/>
        </w:rPr>
        <w:t>C</w:t>
      </w:r>
      <w:r w:rsidR="002529B2">
        <w:rPr>
          <w:rFonts w:ascii="Arial" w:hAnsi="Arial" w:cs="Arial"/>
          <w:b/>
          <w:bCs/>
          <w:sz w:val="20"/>
          <w:szCs w:val="20"/>
        </w:rPr>
        <w:t>ERTIFICATIONS</w:t>
      </w:r>
      <w:r w:rsidRPr="006942FF">
        <w:rPr>
          <w:rFonts w:ascii="Arial" w:hAnsi="Arial" w:cs="Arial"/>
          <w:sz w:val="20"/>
          <w:szCs w:val="20"/>
        </w:rPr>
        <w:t xml:space="preserve"> </w:t>
      </w:r>
    </w:p>
    <w:p w14:paraId="74087DE5" w14:textId="1C3E2F47" w:rsidR="008C6A5A" w:rsidRPr="006942FF" w:rsidRDefault="00AE2155" w:rsidP="002529B2">
      <w:pPr>
        <w:pStyle w:val="BodyText"/>
        <w:numPr>
          <w:ilvl w:val="0"/>
          <w:numId w:val="19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6942FF">
        <w:rPr>
          <w:rFonts w:ascii="Arial" w:hAnsi="Arial" w:cs="Arial"/>
          <w:sz w:val="20"/>
          <w:szCs w:val="20"/>
        </w:rPr>
        <w:t>Python, Java, C++, Software Engineer</w:t>
      </w:r>
      <w:r w:rsidR="000166F5" w:rsidRPr="006942FF">
        <w:rPr>
          <w:rFonts w:ascii="Arial" w:hAnsi="Arial" w:cs="Arial"/>
          <w:sz w:val="20"/>
          <w:szCs w:val="20"/>
        </w:rPr>
        <w:t>,</w:t>
      </w:r>
      <w:r w:rsidR="00760C1F" w:rsidRPr="006942FF">
        <w:rPr>
          <w:rFonts w:ascii="Arial" w:hAnsi="Arial" w:cs="Arial"/>
          <w:sz w:val="20"/>
          <w:szCs w:val="20"/>
        </w:rPr>
        <w:t xml:space="preserve"> </w:t>
      </w:r>
      <w:r w:rsidR="000166F5" w:rsidRPr="006942FF">
        <w:rPr>
          <w:rFonts w:ascii="Arial" w:hAnsi="Arial" w:cs="Arial"/>
          <w:sz w:val="20"/>
          <w:szCs w:val="20"/>
        </w:rPr>
        <w:t>SQL</w:t>
      </w:r>
    </w:p>
    <w:p w14:paraId="68703D62" w14:textId="14DEFE09" w:rsidR="00760C1F" w:rsidRDefault="00506E02" w:rsidP="00296A75">
      <w:pPr>
        <w:pStyle w:val="BodyText"/>
        <w:spacing w:after="0" w:line="360" w:lineRule="auto"/>
        <w:rPr>
          <w:rFonts w:ascii="Arial" w:hAnsi="Arial" w:cs="Arial"/>
          <w:sz w:val="20"/>
          <w:szCs w:val="20"/>
        </w:rPr>
      </w:pPr>
      <w:r w:rsidRPr="00824C41">
        <w:rPr>
          <w:rFonts w:ascii="Arial" w:hAnsi="Arial" w:cs="Arial"/>
          <w:b/>
          <w:bCs/>
          <w:sz w:val="18"/>
          <w:szCs w:val="18"/>
        </w:rPr>
        <w:t>Link</w:t>
      </w:r>
      <w:r w:rsidRPr="006942FF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12" w:history="1">
        <w:r w:rsidR="00296A75" w:rsidRPr="00C11EC6">
          <w:rPr>
            <w:rStyle w:val="Hyperlink"/>
            <w:rFonts w:ascii="Arial" w:hAnsi="Arial" w:cs="Arial"/>
            <w:sz w:val="20"/>
            <w:szCs w:val="20"/>
          </w:rPr>
          <w:t>https://www.hackerrank.com/profile/joseph_bell9619</w:t>
        </w:r>
      </w:hyperlink>
    </w:p>
    <w:p w14:paraId="1F2D75AB" w14:textId="65677606" w:rsidR="00296A75" w:rsidRPr="008446F6" w:rsidRDefault="0047435B" w:rsidP="00F97738">
      <w:pPr>
        <w:pStyle w:val="BodyText"/>
        <w:tabs>
          <w:tab w:val="left" w:pos="9090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EB3325">
        <w:rPr>
          <w:b/>
          <w:bCs/>
          <w:sz w:val="18"/>
          <w:szCs w:val="18"/>
        </w:rPr>
        <w:t>References:</w:t>
      </w:r>
      <w:r w:rsidR="008446F6">
        <w:rPr>
          <w:b/>
          <w:bCs/>
          <w:sz w:val="18"/>
          <w:szCs w:val="18"/>
        </w:rPr>
        <w:t xml:space="preserve"> </w:t>
      </w:r>
      <w:r w:rsidR="008446F6">
        <w:rPr>
          <w:sz w:val="18"/>
          <w:szCs w:val="18"/>
        </w:rPr>
        <w:t>Available on request</w:t>
      </w:r>
    </w:p>
    <w:sectPr w:rsidR="00296A75" w:rsidRPr="008446F6" w:rsidSect="00D628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64DC"/>
    <w:multiLevelType w:val="hybridMultilevel"/>
    <w:tmpl w:val="40289FEA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B1547"/>
    <w:multiLevelType w:val="hybridMultilevel"/>
    <w:tmpl w:val="DC10EABE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C4606"/>
    <w:multiLevelType w:val="hybridMultilevel"/>
    <w:tmpl w:val="E8C466C4"/>
    <w:lvl w:ilvl="0" w:tplc="B2AE3E94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411860"/>
    <w:multiLevelType w:val="hybridMultilevel"/>
    <w:tmpl w:val="C4EC0A88"/>
    <w:lvl w:ilvl="0" w:tplc="56D6EC72">
      <w:start w:val="1"/>
      <w:numFmt w:val="bullet"/>
      <w:lvlText w:val="▪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563F5F"/>
    <w:multiLevelType w:val="hybridMultilevel"/>
    <w:tmpl w:val="CDD0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1B305E"/>
    <w:multiLevelType w:val="hybridMultilevel"/>
    <w:tmpl w:val="81F06C94"/>
    <w:lvl w:ilvl="0" w:tplc="56D6EC72">
      <w:start w:val="1"/>
      <w:numFmt w:val="bullet"/>
      <w:lvlText w:val="▪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6B14"/>
    <w:multiLevelType w:val="hybridMultilevel"/>
    <w:tmpl w:val="201076B8"/>
    <w:lvl w:ilvl="0" w:tplc="FFAE633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27998"/>
    <w:multiLevelType w:val="hybridMultilevel"/>
    <w:tmpl w:val="E5825C22"/>
    <w:lvl w:ilvl="0" w:tplc="F984E266">
      <w:start w:val="1"/>
      <w:numFmt w:val="bullet"/>
      <w:lvlText w:val="▪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46509"/>
    <w:multiLevelType w:val="hybridMultilevel"/>
    <w:tmpl w:val="06CC2AC0"/>
    <w:lvl w:ilvl="0" w:tplc="927E662C">
      <w:start w:val="1"/>
      <w:numFmt w:val="bullet"/>
      <w:lvlText w:val="▪"/>
      <w:lvlJc w:val="left"/>
      <w:pPr>
        <w:ind w:left="720" w:hanging="360"/>
      </w:pPr>
      <w:rPr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9D2C20"/>
    <w:multiLevelType w:val="hybridMultilevel"/>
    <w:tmpl w:val="E948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26501"/>
    <w:multiLevelType w:val="hybridMultilevel"/>
    <w:tmpl w:val="3E04793C"/>
    <w:lvl w:ilvl="0" w:tplc="B2AE3E94">
      <w:start w:val="1"/>
      <w:numFmt w:val="bullet"/>
      <w:lvlText w:val="▪"/>
      <w:lvlJc w:val="left"/>
      <w:pPr>
        <w:ind w:left="144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4951A5"/>
    <w:multiLevelType w:val="hybridMultilevel"/>
    <w:tmpl w:val="F026715E"/>
    <w:lvl w:ilvl="0" w:tplc="9D72A778">
      <w:start w:val="1"/>
      <w:numFmt w:val="bullet"/>
      <w:lvlText w:val="▪"/>
      <w:lvlJc w:val="left"/>
      <w:pPr>
        <w:ind w:left="720" w:hanging="360"/>
      </w:pPr>
      <w:rPr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56933">
    <w:abstractNumId w:val="8"/>
  </w:num>
  <w:num w:numId="2" w16cid:durableId="118189645">
    <w:abstractNumId w:val="6"/>
  </w:num>
  <w:num w:numId="3" w16cid:durableId="1062220628">
    <w:abstractNumId w:val="5"/>
  </w:num>
  <w:num w:numId="4" w16cid:durableId="1315454879">
    <w:abstractNumId w:val="4"/>
  </w:num>
  <w:num w:numId="5" w16cid:durableId="1790515946">
    <w:abstractNumId w:val="7"/>
  </w:num>
  <w:num w:numId="6" w16cid:durableId="1889486122">
    <w:abstractNumId w:val="3"/>
  </w:num>
  <w:num w:numId="7" w16cid:durableId="1089620427">
    <w:abstractNumId w:val="2"/>
  </w:num>
  <w:num w:numId="8" w16cid:durableId="473258449">
    <w:abstractNumId w:val="1"/>
  </w:num>
  <w:num w:numId="9" w16cid:durableId="549726866">
    <w:abstractNumId w:val="0"/>
  </w:num>
  <w:num w:numId="10" w16cid:durableId="1938563399">
    <w:abstractNumId w:val="18"/>
  </w:num>
  <w:num w:numId="11" w16cid:durableId="838349608">
    <w:abstractNumId w:val="15"/>
  </w:num>
  <w:num w:numId="12" w16cid:durableId="185826663">
    <w:abstractNumId w:val="16"/>
  </w:num>
  <w:num w:numId="13" w16cid:durableId="1136072355">
    <w:abstractNumId w:val="11"/>
  </w:num>
  <w:num w:numId="14" w16cid:durableId="1288387680">
    <w:abstractNumId w:val="9"/>
  </w:num>
  <w:num w:numId="15" w16cid:durableId="2002199421">
    <w:abstractNumId w:val="13"/>
  </w:num>
  <w:num w:numId="16" w16cid:durableId="1165122966">
    <w:abstractNumId w:val="12"/>
  </w:num>
  <w:num w:numId="17" w16cid:durableId="1274440666">
    <w:abstractNumId w:val="17"/>
  </w:num>
  <w:num w:numId="18" w16cid:durableId="1859809437">
    <w:abstractNumId w:val="20"/>
  </w:num>
  <w:num w:numId="19" w16cid:durableId="1533111994">
    <w:abstractNumId w:val="14"/>
  </w:num>
  <w:num w:numId="20" w16cid:durableId="959459697">
    <w:abstractNumId w:val="19"/>
  </w:num>
  <w:num w:numId="21" w16cid:durableId="373039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5EF"/>
    <w:rsid w:val="00002E2F"/>
    <w:rsid w:val="00011ED4"/>
    <w:rsid w:val="000132CC"/>
    <w:rsid w:val="0001599D"/>
    <w:rsid w:val="000166F5"/>
    <w:rsid w:val="000170BF"/>
    <w:rsid w:val="00021D85"/>
    <w:rsid w:val="00033060"/>
    <w:rsid w:val="00033420"/>
    <w:rsid w:val="00034616"/>
    <w:rsid w:val="0003796C"/>
    <w:rsid w:val="000400E2"/>
    <w:rsid w:val="00043777"/>
    <w:rsid w:val="00043A8C"/>
    <w:rsid w:val="00044127"/>
    <w:rsid w:val="00044B03"/>
    <w:rsid w:val="00046ACD"/>
    <w:rsid w:val="000501CE"/>
    <w:rsid w:val="00053035"/>
    <w:rsid w:val="00053537"/>
    <w:rsid w:val="00057708"/>
    <w:rsid w:val="00057E9F"/>
    <w:rsid w:val="0006063C"/>
    <w:rsid w:val="0006116A"/>
    <w:rsid w:val="000640B7"/>
    <w:rsid w:val="0007143C"/>
    <w:rsid w:val="00073462"/>
    <w:rsid w:val="00080AF6"/>
    <w:rsid w:val="00082F19"/>
    <w:rsid w:val="00082F7B"/>
    <w:rsid w:val="00087A2F"/>
    <w:rsid w:val="0009231F"/>
    <w:rsid w:val="000951EE"/>
    <w:rsid w:val="000A2CDD"/>
    <w:rsid w:val="000A2EAA"/>
    <w:rsid w:val="000A7567"/>
    <w:rsid w:val="000B3851"/>
    <w:rsid w:val="000B6566"/>
    <w:rsid w:val="000C1295"/>
    <w:rsid w:val="000C7FB7"/>
    <w:rsid w:val="000D0A6D"/>
    <w:rsid w:val="000D2A72"/>
    <w:rsid w:val="000D3EB3"/>
    <w:rsid w:val="000D4AB5"/>
    <w:rsid w:val="000D5C8A"/>
    <w:rsid w:val="000D5F49"/>
    <w:rsid w:val="000E1F98"/>
    <w:rsid w:val="000E383B"/>
    <w:rsid w:val="000E447F"/>
    <w:rsid w:val="000E574E"/>
    <w:rsid w:val="000E6C03"/>
    <w:rsid w:val="000F0E11"/>
    <w:rsid w:val="000F1EAB"/>
    <w:rsid w:val="000F3A70"/>
    <w:rsid w:val="000F5B21"/>
    <w:rsid w:val="00105A24"/>
    <w:rsid w:val="00112B37"/>
    <w:rsid w:val="0011377E"/>
    <w:rsid w:val="00125700"/>
    <w:rsid w:val="00126D90"/>
    <w:rsid w:val="00133012"/>
    <w:rsid w:val="00133167"/>
    <w:rsid w:val="00140D49"/>
    <w:rsid w:val="0015074B"/>
    <w:rsid w:val="00151239"/>
    <w:rsid w:val="00161E0E"/>
    <w:rsid w:val="00166F21"/>
    <w:rsid w:val="00170244"/>
    <w:rsid w:val="00175B81"/>
    <w:rsid w:val="00176302"/>
    <w:rsid w:val="00177EDB"/>
    <w:rsid w:val="001815F6"/>
    <w:rsid w:val="00183E09"/>
    <w:rsid w:val="0018762D"/>
    <w:rsid w:val="00187975"/>
    <w:rsid w:val="00187E1B"/>
    <w:rsid w:val="0019731B"/>
    <w:rsid w:val="001A0A51"/>
    <w:rsid w:val="001A1E0E"/>
    <w:rsid w:val="001A23AB"/>
    <w:rsid w:val="001B0A4B"/>
    <w:rsid w:val="001B1B76"/>
    <w:rsid w:val="001B49E4"/>
    <w:rsid w:val="001C2804"/>
    <w:rsid w:val="001C2D17"/>
    <w:rsid w:val="001C45E0"/>
    <w:rsid w:val="001D5BBE"/>
    <w:rsid w:val="001D7812"/>
    <w:rsid w:val="001E2F76"/>
    <w:rsid w:val="001E4B9E"/>
    <w:rsid w:val="001E51C8"/>
    <w:rsid w:val="001F1874"/>
    <w:rsid w:val="001F3A1F"/>
    <w:rsid w:val="002003E7"/>
    <w:rsid w:val="00200ED9"/>
    <w:rsid w:val="00205A60"/>
    <w:rsid w:val="00205FA1"/>
    <w:rsid w:val="00206D66"/>
    <w:rsid w:val="0021006F"/>
    <w:rsid w:val="00216268"/>
    <w:rsid w:val="00216AD5"/>
    <w:rsid w:val="002200D8"/>
    <w:rsid w:val="00225172"/>
    <w:rsid w:val="00226C9A"/>
    <w:rsid w:val="00242BB0"/>
    <w:rsid w:val="00242F86"/>
    <w:rsid w:val="00246C4D"/>
    <w:rsid w:val="00246F9C"/>
    <w:rsid w:val="002529B2"/>
    <w:rsid w:val="002546D0"/>
    <w:rsid w:val="002600F1"/>
    <w:rsid w:val="00282DFA"/>
    <w:rsid w:val="002914FE"/>
    <w:rsid w:val="0029639D"/>
    <w:rsid w:val="00296A75"/>
    <w:rsid w:val="00297240"/>
    <w:rsid w:val="002A366D"/>
    <w:rsid w:val="002A5135"/>
    <w:rsid w:val="002B18A7"/>
    <w:rsid w:val="002B4C93"/>
    <w:rsid w:val="002B5A6B"/>
    <w:rsid w:val="002C19F8"/>
    <w:rsid w:val="002C3EB2"/>
    <w:rsid w:val="002C4440"/>
    <w:rsid w:val="002C577E"/>
    <w:rsid w:val="002C5EBF"/>
    <w:rsid w:val="002C6B20"/>
    <w:rsid w:val="002D19B1"/>
    <w:rsid w:val="002D53E4"/>
    <w:rsid w:val="002E270F"/>
    <w:rsid w:val="002E54B5"/>
    <w:rsid w:val="002F18C1"/>
    <w:rsid w:val="002F2D0F"/>
    <w:rsid w:val="002F30BA"/>
    <w:rsid w:val="00306F60"/>
    <w:rsid w:val="00311996"/>
    <w:rsid w:val="00313166"/>
    <w:rsid w:val="00320FBC"/>
    <w:rsid w:val="00322395"/>
    <w:rsid w:val="00326F90"/>
    <w:rsid w:val="00331A61"/>
    <w:rsid w:val="00343DA1"/>
    <w:rsid w:val="003470DF"/>
    <w:rsid w:val="00351579"/>
    <w:rsid w:val="0035173A"/>
    <w:rsid w:val="003562ED"/>
    <w:rsid w:val="00360AE4"/>
    <w:rsid w:val="00365648"/>
    <w:rsid w:val="00366E04"/>
    <w:rsid w:val="00370A94"/>
    <w:rsid w:val="00373FBB"/>
    <w:rsid w:val="00375DAE"/>
    <w:rsid w:val="00383240"/>
    <w:rsid w:val="00383DA3"/>
    <w:rsid w:val="00385947"/>
    <w:rsid w:val="003A6E6D"/>
    <w:rsid w:val="003B0141"/>
    <w:rsid w:val="003B4510"/>
    <w:rsid w:val="003B5DB8"/>
    <w:rsid w:val="003B6263"/>
    <w:rsid w:val="003B6E7E"/>
    <w:rsid w:val="003C114D"/>
    <w:rsid w:val="003C343B"/>
    <w:rsid w:val="003E0438"/>
    <w:rsid w:val="003F3685"/>
    <w:rsid w:val="003F4C3D"/>
    <w:rsid w:val="00401A3B"/>
    <w:rsid w:val="00404042"/>
    <w:rsid w:val="00412DAA"/>
    <w:rsid w:val="00413F0F"/>
    <w:rsid w:val="0041581B"/>
    <w:rsid w:val="004207D0"/>
    <w:rsid w:val="00421206"/>
    <w:rsid w:val="00433216"/>
    <w:rsid w:val="00436573"/>
    <w:rsid w:val="00442897"/>
    <w:rsid w:val="004444AD"/>
    <w:rsid w:val="00444B20"/>
    <w:rsid w:val="00447C85"/>
    <w:rsid w:val="004500F5"/>
    <w:rsid w:val="00451C8B"/>
    <w:rsid w:val="00452CAC"/>
    <w:rsid w:val="00453EE4"/>
    <w:rsid w:val="00456BF3"/>
    <w:rsid w:val="004638B4"/>
    <w:rsid w:val="00466896"/>
    <w:rsid w:val="00470B4A"/>
    <w:rsid w:val="00473CB6"/>
    <w:rsid w:val="00474077"/>
    <w:rsid w:val="0047435B"/>
    <w:rsid w:val="0049075B"/>
    <w:rsid w:val="004A03D4"/>
    <w:rsid w:val="004A0A6F"/>
    <w:rsid w:val="004B51A0"/>
    <w:rsid w:val="004B7C37"/>
    <w:rsid w:val="004C052E"/>
    <w:rsid w:val="004C0542"/>
    <w:rsid w:val="004C0895"/>
    <w:rsid w:val="004C0EDB"/>
    <w:rsid w:val="004C66FC"/>
    <w:rsid w:val="004D4B58"/>
    <w:rsid w:val="004D54D5"/>
    <w:rsid w:val="004D5EA3"/>
    <w:rsid w:val="004D5F38"/>
    <w:rsid w:val="004E1A48"/>
    <w:rsid w:val="004E30D4"/>
    <w:rsid w:val="004E3D46"/>
    <w:rsid w:val="004F3957"/>
    <w:rsid w:val="004F7409"/>
    <w:rsid w:val="004F75AB"/>
    <w:rsid w:val="005022AB"/>
    <w:rsid w:val="00506E02"/>
    <w:rsid w:val="00507E4B"/>
    <w:rsid w:val="00511333"/>
    <w:rsid w:val="00514EC1"/>
    <w:rsid w:val="005166FB"/>
    <w:rsid w:val="0051717F"/>
    <w:rsid w:val="00522CA8"/>
    <w:rsid w:val="00524263"/>
    <w:rsid w:val="00534234"/>
    <w:rsid w:val="005368EA"/>
    <w:rsid w:val="00543B97"/>
    <w:rsid w:val="00543BBC"/>
    <w:rsid w:val="00551C59"/>
    <w:rsid w:val="005541DE"/>
    <w:rsid w:val="005557B3"/>
    <w:rsid w:val="0056533A"/>
    <w:rsid w:val="00565442"/>
    <w:rsid w:val="00581547"/>
    <w:rsid w:val="005817FF"/>
    <w:rsid w:val="0058650E"/>
    <w:rsid w:val="00587B77"/>
    <w:rsid w:val="0059072A"/>
    <w:rsid w:val="0059317D"/>
    <w:rsid w:val="0059351D"/>
    <w:rsid w:val="00597263"/>
    <w:rsid w:val="005A09D1"/>
    <w:rsid w:val="005A62EA"/>
    <w:rsid w:val="005B011A"/>
    <w:rsid w:val="005B0E1E"/>
    <w:rsid w:val="005B64EF"/>
    <w:rsid w:val="005C7590"/>
    <w:rsid w:val="005D0AED"/>
    <w:rsid w:val="005D77F6"/>
    <w:rsid w:val="005E2178"/>
    <w:rsid w:val="005E4AC6"/>
    <w:rsid w:val="005E704F"/>
    <w:rsid w:val="0061375D"/>
    <w:rsid w:val="00615C82"/>
    <w:rsid w:val="006400AF"/>
    <w:rsid w:val="00640150"/>
    <w:rsid w:val="0064357E"/>
    <w:rsid w:val="00643582"/>
    <w:rsid w:val="006505ED"/>
    <w:rsid w:val="006507DC"/>
    <w:rsid w:val="00653F6C"/>
    <w:rsid w:val="006604BD"/>
    <w:rsid w:val="00664FBE"/>
    <w:rsid w:val="00665E48"/>
    <w:rsid w:val="00671840"/>
    <w:rsid w:val="006759A2"/>
    <w:rsid w:val="00680EA4"/>
    <w:rsid w:val="006832C2"/>
    <w:rsid w:val="00684930"/>
    <w:rsid w:val="006863F2"/>
    <w:rsid w:val="006942FF"/>
    <w:rsid w:val="006A5607"/>
    <w:rsid w:val="006A7EF0"/>
    <w:rsid w:val="006B107F"/>
    <w:rsid w:val="006B4412"/>
    <w:rsid w:val="006B7E77"/>
    <w:rsid w:val="006C1E83"/>
    <w:rsid w:val="006C2EB3"/>
    <w:rsid w:val="006C671F"/>
    <w:rsid w:val="006D26B6"/>
    <w:rsid w:val="006D26CE"/>
    <w:rsid w:val="006D40B8"/>
    <w:rsid w:val="006D4CE0"/>
    <w:rsid w:val="006D6931"/>
    <w:rsid w:val="006E1324"/>
    <w:rsid w:val="006E20FE"/>
    <w:rsid w:val="006E3B41"/>
    <w:rsid w:val="006E5092"/>
    <w:rsid w:val="006F10EC"/>
    <w:rsid w:val="006F3344"/>
    <w:rsid w:val="007026B6"/>
    <w:rsid w:val="00711813"/>
    <w:rsid w:val="007119B3"/>
    <w:rsid w:val="0071497B"/>
    <w:rsid w:val="00715D35"/>
    <w:rsid w:val="0072391F"/>
    <w:rsid w:val="00730969"/>
    <w:rsid w:val="00732B79"/>
    <w:rsid w:val="007331FB"/>
    <w:rsid w:val="00750392"/>
    <w:rsid w:val="00750C90"/>
    <w:rsid w:val="00752392"/>
    <w:rsid w:val="007549F9"/>
    <w:rsid w:val="00760C1F"/>
    <w:rsid w:val="007634A2"/>
    <w:rsid w:val="0077147E"/>
    <w:rsid w:val="0077409E"/>
    <w:rsid w:val="00781634"/>
    <w:rsid w:val="0079495E"/>
    <w:rsid w:val="00797384"/>
    <w:rsid w:val="007A624B"/>
    <w:rsid w:val="007A7E4D"/>
    <w:rsid w:val="007B077F"/>
    <w:rsid w:val="007B218B"/>
    <w:rsid w:val="007B5699"/>
    <w:rsid w:val="007B7523"/>
    <w:rsid w:val="007C2732"/>
    <w:rsid w:val="007D275E"/>
    <w:rsid w:val="007E0385"/>
    <w:rsid w:val="007E0D0A"/>
    <w:rsid w:val="007E47E9"/>
    <w:rsid w:val="007F2AC9"/>
    <w:rsid w:val="007F3005"/>
    <w:rsid w:val="007F3587"/>
    <w:rsid w:val="007F5645"/>
    <w:rsid w:val="00805A3C"/>
    <w:rsid w:val="00816BA6"/>
    <w:rsid w:val="008212D2"/>
    <w:rsid w:val="00821471"/>
    <w:rsid w:val="008215DD"/>
    <w:rsid w:val="00824C41"/>
    <w:rsid w:val="00836E65"/>
    <w:rsid w:val="008446F6"/>
    <w:rsid w:val="00847057"/>
    <w:rsid w:val="00851C99"/>
    <w:rsid w:val="00853069"/>
    <w:rsid w:val="0085680E"/>
    <w:rsid w:val="00856A9B"/>
    <w:rsid w:val="00863904"/>
    <w:rsid w:val="00863D45"/>
    <w:rsid w:val="00866961"/>
    <w:rsid w:val="0087053A"/>
    <w:rsid w:val="00881FBD"/>
    <w:rsid w:val="00882FCA"/>
    <w:rsid w:val="00884CD0"/>
    <w:rsid w:val="00896EE7"/>
    <w:rsid w:val="00897828"/>
    <w:rsid w:val="008A110E"/>
    <w:rsid w:val="008A5D08"/>
    <w:rsid w:val="008B6F9A"/>
    <w:rsid w:val="008C6488"/>
    <w:rsid w:val="008C6964"/>
    <w:rsid w:val="008C6A5A"/>
    <w:rsid w:val="008D08FD"/>
    <w:rsid w:val="008D7D92"/>
    <w:rsid w:val="008E1D1D"/>
    <w:rsid w:val="008F38B5"/>
    <w:rsid w:val="008F537C"/>
    <w:rsid w:val="009006AE"/>
    <w:rsid w:val="009053C0"/>
    <w:rsid w:val="00907399"/>
    <w:rsid w:val="00910BFD"/>
    <w:rsid w:val="009119D5"/>
    <w:rsid w:val="00915ED4"/>
    <w:rsid w:val="00916460"/>
    <w:rsid w:val="00916761"/>
    <w:rsid w:val="00916F2F"/>
    <w:rsid w:val="00925115"/>
    <w:rsid w:val="0093216F"/>
    <w:rsid w:val="0093315A"/>
    <w:rsid w:val="00942764"/>
    <w:rsid w:val="00942D19"/>
    <w:rsid w:val="009444EE"/>
    <w:rsid w:val="0094638F"/>
    <w:rsid w:val="00947B9F"/>
    <w:rsid w:val="00954F7D"/>
    <w:rsid w:val="009568F8"/>
    <w:rsid w:val="00957BF7"/>
    <w:rsid w:val="00970411"/>
    <w:rsid w:val="00977022"/>
    <w:rsid w:val="00980FE4"/>
    <w:rsid w:val="00991293"/>
    <w:rsid w:val="00992896"/>
    <w:rsid w:val="00993A11"/>
    <w:rsid w:val="009965FF"/>
    <w:rsid w:val="009973D0"/>
    <w:rsid w:val="009A06F4"/>
    <w:rsid w:val="009C0E0F"/>
    <w:rsid w:val="009C228E"/>
    <w:rsid w:val="009C449F"/>
    <w:rsid w:val="009C6CBB"/>
    <w:rsid w:val="009C7AA3"/>
    <w:rsid w:val="009D3F0E"/>
    <w:rsid w:val="009D691B"/>
    <w:rsid w:val="009E2511"/>
    <w:rsid w:val="009E63AF"/>
    <w:rsid w:val="009F7983"/>
    <w:rsid w:val="00A03838"/>
    <w:rsid w:val="00A03857"/>
    <w:rsid w:val="00A12ABA"/>
    <w:rsid w:val="00A35804"/>
    <w:rsid w:val="00A43BAE"/>
    <w:rsid w:val="00A5302A"/>
    <w:rsid w:val="00A60C64"/>
    <w:rsid w:val="00A60EC9"/>
    <w:rsid w:val="00A62897"/>
    <w:rsid w:val="00A62ABC"/>
    <w:rsid w:val="00A72358"/>
    <w:rsid w:val="00A76ADD"/>
    <w:rsid w:val="00A77539"/>
    <w:rsid w:val="00A81F6D"/>
    <w:rsid w:val="00A83CC9"/>
    <w:rsid w:val="00A842DF"/>
    <w:rsid w:val="00A86EA0"/>
    <w:rsid w:val="00A903D8"/>
    <w:rsid w:val="00AA0658"/>
    <w:rsid w:val="00AA073E"/>
    <w:rsid w:val="00AA1D8D"/>
    <w:rsid w:val="00AA2D39"/>
    <w:rsid w:val="00AA4733"/>
    <w:rsid w:val="00AA574B"/>
    <w:rsid w:val="00AB0717"/>
    <w:rsid w:val="00AB1CAD"/>
    <w:rsid w:val="00AB20FE"/>
    <w:rsid w:val="00AB4342"/>
    <w:rsid w:val="00AB5328"/>
    <w:rsid w:val="00AC1A07"/>
    <w:rsid w:val="00AC2891"/>
    <w:rsid w:val="00AD58C9"/>
    <w:rsid w:val="00AE0B5D"/>
    <w:rsid w:val="00AE20F5"/>
    <w:rsid w:val="00AE2155"/>
    <w:rsid w:val="00AE4817"/>
    <w:rsid w:val="00AF7AF9"/>
    <w:rsid w:val="00B0052A"/>
    <w:rsid w:val="00B01E23"/>
    <w:rsid w:val="00B05760"/>
    <w:rsid w:val="00B05D0A"/>
    <w:rsid w:val="00B15D05"/>
    <w:rsid w:val="00B177D1"/>
    <w:rsid w:val="00B247C1"/>
    <w:rsid w:val="00B258EB"/>
    <w:rsid w:val="00B31884"/>
    <w:rsid w:val="00B33359"/>
    <w:rsid w:val="00B33457"/>
    <w:rsid w:val="00B339B3"/>
    <w:rsid w:val="00B36F23"/>
    <w:rsid w:val="00B40FBE"/>
    <w:rsid w:val="00B41ED8"/>
    <w:rsid w:val="00B43FEC"/>
    <w:rsid w:val="00B45B42"/>
    <w:rsid w:val="00B45B86"/>
    <w:rsid w:val="00B4615F"/>
    <w:rsid w:val="00B47730"/>
    <w:rsid w:val="00B503D1"/>
    <w:rsid w:val="00B54599"/>
    <w:rsid w:val="00B56A9F"/>
    <w:rsid w:val="00B61479"/>
    <w:rsid w:val="00B70037"/>
    <w:rsid w:val="00B70C3A"/>
    <w:rsid w:val="00B73555"/>
    <w:rsid w:val="00B761A1"/>
    <w:rsid w:val="00B82F2D"/>
    <w:rsid w:val="00B838FF"/>
    <w:rsid w:val="00B8505A"/>
    <w:rsid w:val="00BB07B5"/>
    <w:rsid w:val="00BB0FDB"/>
    <w:rsid w:val="00BC0694"/>
    <w:rsid w:val="00BC1BF0"/>
    <w:rsid w:val="00BC4814"/>
    <w:rsid w:val="00BC5106"/>
    <w:rsid w:val="00BC7A34"/>
    <w:rsid w:val="00BD0109"/>
    <w:rsid w:val="00BD57C5"/>
    <w:rsid w:val="00BD7868"/>
    <w:rsid w:val="00BE6959"/>
    <w:rsid w:val="00C00B47"/>
    <w:rsid w:val="00C01821"/>
    <w:rsid w:val="00C075A6"/>
    <w:rsid w:val="00C12150"/>
    <w:rsid w:val="00C231EA"/>
    <w:rsid w:val="00C24BC1"/>
    <w:rsid w:val="00C25CE8"/>
    <w:rsid w:val="00C26D31"/>
    <w:rsid w:val="00C30BCF"/>
    <w:rsid w:val="00C30D3F"/>
    <w:rsid w:val="00C31E11"/>
    <w:rsid w:val="00C340DA"/>
    <w:rsid w:val="00C37650"/>
    <w:rsid w:val="00C4735C"/>
    <w:rsid w:val="00C509B5"/>
    <w:rsid w:val="00C51F97"/>
    <w:rsid w:val="00C52286"/>
    <w:rsid w:val="00C531B4"/>
    <w:rsid w:val="00C55CD8"/>
    <w:rsid w:val="00C6692B"/>
    <w:rsid w:val="00C67330"/>
    <w:rsid w:val="00C70401"/>
    <w:rsid w:val="00C709DE"/>
    <w:rsid w:val="00C70A33"/>
    <w:rsid w:val="00C73D2E"/>
    <w:rsid w:val="00C73EC0"/>
    <w:rsid w:val="00C7681F"/>
    <w:rsid w:val="00C805DC"/>
    <w:rsid w:val="00C82793"/>
    <w:rsid w:val="00C86EFE"/>
    <w:rsid w:val="00C9016A"/>
    <w:rsid w:val="00C93898"/>
    <w:rsid w:val="00CA12F8"/>
    <w:rsid w:val="00CA1A58"/>
    <w:rsid w:val="00CA2658"/>
    <w:rsid w:val="00CA37F0"/>
    <w:rsid w:val="00CA71EE"/>
    <w:rsid w:val="00CB0664"/>
    <w:rsid w:val="00CB49EA"/>
    <w:rsid w:val="00CB54B7"/>
    <w:rsid w:val="00CB7BA6"/>
    <w:rsid w:val="00CB7FE8"/>
    <w:rsid w:val="00CC2079"/>
    <w:rsid w:val="00CC775A"/>
    <w:rsid w:val="00CD420F"/>
    <w:rsid w:val="00CD71D2"/>
    <w:rsid w:val="00CE46C9"/>
    <w:rsid w:val="00CE4F23"/>
    <w:rsid w:val="00CE77FA"/>
    <w:rsid w:val="00CF0FA4"/>
    <w:rsid w:val="00CF1462"/>
    <w:rsid w:val="00CF4E18"/>
    <w:rsid w:val="00D0302D"/>
    <w:rsid w:val="00D06D39"/>
    <w:rsid w:val="00D149D7"/>
    <w:rsid w:val="00D15054"/>
    <w:rsid w:val="00D250BC"/>
    <w:rsid w:val="00D25202"/>
    <w:rsid w:val="00D35373"/>
    <w:rsid w:val="00D41580"/>
    <w:rsid w:val="00D42B17"/>
    <w:rsid w:val="00D46250"/>
    <w:rsid w:val="00D51ED3"/>
    <w:rsid w:val="00D5556D"/>
    <w:rsid w:val="00D557B8"/>
    <w:rsid w:val="00D56717"/>
    <w:rsid w:val="00D5704C"/>
    <w:rsid w:val="00D62889"/>
    <w:rsid w:val="00D65048"/>
    <w:rsid w:val="00D6587B"/>
    <w:rsid w:val="00D66EAA"/>
    <w:rsid w:val="00D7068F"/>
    <w:rsid w:val="00D77CAA"/>
    <w:rsid w:val="00D819B0"/>
    <w:rsid w:val="00D861C7"/>
    <w:rsid w:val="00D86B1A"/>
    <w:rsid w:val="00DA58F7"/>
    <w:rsid w:val="00DA6511"/>
    <w:rsid w:val="00DA6996"/>
    <w:rsid w:val="00DC0317"/>
    <w:rsid w:val="00DC05AD"/>
    <w:rsid w:val="00DC186E"/>
    <w:rsid w:val="00DC5B92"/>
    <w:rsid w:val="00DD0373"/>
    <w:rsid w:val="00DD4418"/>
    <w:rsid w:val="00DD4D11"/>
    <w:rsid w:val="00DD65FB"/>
    <w:rsid w:val="00DD6643"/>
    <w:rsid w:val="00DE4F56"/>
    <w:rsid w:val="00DF0B14"/>
    <w:rsid w:val="00DF55CC"/>
    <w:rsid w:val="00E0783D"/>
    <w:rsid w:val="00E13562"/>
    <w:rsid w:val="00E15F7B"/>
    <w:rsid w:val="00E266F1"/>
    <w:rsid w:val="00E31077"/>
    <w:rsid w:val="00E32E3A"/>
    <w:rsid w:val="00E36522"/>
    <w:rsid w:val="00E44DD8"/>
    <w:rsid w:val="00E460EB"/>
    <w:rsid w:val="00E47CFA"/>
    <w:rsid w:val="00E5100E"/>
    <w:rsid w:val="00E527B8"/>
    <w:rsid w:val="00E5613C"/>
    <w:rsid w:val="00E56E68"/>
    <w:rsid w:val="00E57145"/>
    <w:rsid w:val="00E6269E"/>
    <w:rsid w:val="00E7630A"/>
    <w:rsid w:val="00E82462"/>
    <w:rsid w:val="00E83485"/>
    <w:rsid w:val="00E84899"/>
    <w:rsid w:val="00E867F5"/>
    <w:rsid w:val="00E86C68"/>
    <w:rsid w:val="00E872C6"/>
    <w:rsid w:val="00E946B5"/>
    <w:rsid w:val="00E94DAD"/>
    <w:rsid w:val="00E95F1C"/>
    <w:rsid w:val="00E96577"/>
    <w:rsid w:val="00EA0082"/>
    <w:rsid w:val="00EA1681"/>
    <w:rsid w:val="00EA31C8"/>
    <w:rsid w:val="00EA60CE"/>
    <w:rsid w:val="00EA7783"/>
    <w:rsid w:val="00EB265F"/>
    <w:rsid w:val="00EB3325"/>
    <w:rsid w:val="00EC4CD2"/>
    <w:rsid w:val="00ED15BF"/>
    <w:rsid w:val="00EE0803"/>
    <w:rsid w:val="00EF3A8B"/>
    <w:rsid w:val="00F009CE"/>
    <w:rsid w:val="00F10814"/>
    <w:rsid w:val="00F261CE"/>
    <w:rsid w:val="00F277B3"/>
    <w:rsid w:val="00F32103"/>
    <w:rsid w:val="00F35459"/>
    <w:rsid w:val="00F359C1"/>
    <w:rsid w:val="00F37C43"/>
    <w:rsid w:val="00F37F50"/>
    <w:rsid w:val="00F517BD"/>
    <w:rsid w:val="00F53F2C"/>
    <w:rsid w:val="00F57714"/>
    <w:rsid w:val="00F61267"/>
    <w:rsid w:val="00F63D90"/>
    <w:rsid w:val="00F66EBE"/>
    <w:rsid w:val="00F74B56"/>
    <w:rsid w:val="00F81AB6"/>
    <w:rsid w:val="00F82169"/>
    <w:rsid w:val="00F82F15"/>
    <w:rsid w:val="00F86CD2"/>
    <w:rsid w:val="00F87387"/>
    <w:rsid w:val="00F900EA"/>
    <w:rsid w:val="00F9088F"/>
    <w:rsid w:val="00F94951"/>
    <w:rsid w:val="00F9526F"/>
    <w:rsid w:val="00F97738"/>
    <w:rsid w:val="00FA146A"/>
    <w:rsid w:val="00FA1D69"/>
    <w:rsid w:val="00FB0A8E"/>
    <w:rsid w:val="00FB4AB2"/>
    <w:rsid w:val="00FB7FE2"/>
    <w:rsid w:val="00FC2987"/>
    <w:rsid w:val="00FC693F"/>
    <w:rsid w:val="00FD0679"/>
    <w:rsid w:val="00FE1E68"/>
    <w:rsid w:val="00FE2BD7"/>
    <w:rsid w:val="00FE3828"/>
    <w:rsid w:val="00FE5F94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5EDD4"/>
  <w14:defaultImageDpi w14:val="300"/>
  <w15:docId w15:val="{FA314281-97BB-4B6D-968E-1E7A22E8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64F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F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3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gamewiz1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oseph-bell-129319223/" TargetMode="External"/><Relationship Id="rId12" Type="http://schemas.openxmlformats.org/officeDocument/2006/relationships/hyperlink" Target="https://www.hackerrank.com/profile/joseph_bell961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ph.bell9619@gmail.com" TargetMode="External"/><Relationship Id="rId11" Type="http://schemas.openxmlformats.org/officeDocument/2006/relationships/hyperlink" Target="https://github.com/gamewiz10/LibraryManag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mewiz10/PunchPower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mewiz10.github.io/PortfolioWeb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Bell</cp:lastModifiedBy>
  <cp:revision>81</cp:revision>
  <dcterms:created xsi:type="dcterms:W3CDTF">2025-01-06T06:37:00Z</dcterms:created>
  <dcterms:modified xsi:type="dcterms:W3CDTF">2025-02-08T16:53:00Z</dcterms:modified>
  <cp:category/>
</cp:coreProperties>
</file>